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7848" w14:textId="77777777" w:rsidR="003E63E7" w:rsidRDefault="00000000">
      <w:pPr>
        <w:pStyle w:val="Ttulo1"/>
      </w:pPr>
      <w:r>
        <w:t>Explicación de la Clase MenuPrincipal</w:t>
      </w:r>
    </w:p>
    <w:p w14:paraId="6B4846B5" w14:textId="77777777" w:rsidR="003E63E7" w:rsidRDefault="00000000" w:rsidP="00015344">
      <w:pPr>
        <w:jc w:val="both"/>
      </w:pPr>
      <w:r>
        <w:t>La clase `MenuPrincipal` representa la pantalla de inicio del juego. Muestra un título y un botón que permite al jugador iniciar la partida. Al presionar el botón, se cambia la pantalla al modo de juego utilizando el método `</w:t>
      </w:r>
      <w:proofErr w:type="gramStart"/>
      <w:r>
        <w:t>cambiarPantalla(</w:t>
      </w:r>
      <w:proofErr w:type="gramEnd"/>
      <w:r>
        <w:t xml:space="preserve">)` de la </w:t>
      </w:r>
      <w:proofErr w:type="spellStart"/>
      <w:r>
        <w:t>clase</w:t>
      </w:r>
      <w:proofErr w:type="spellEnd"/>
      <w:r>
        <w:t xml:space="preserve"> `</w:t>
      </w:r>
      <w:proofErr w:type="spellStart"/>
      <w:r>
        <w:t>Pantalla</w:t>
      </w:r>
      <w:proofErr w:type="spellEnd"/>
      <w:r>
        <w:t>`.</w:t>
      </w:r>
    </w:p>
    <w:p w14:paraId="68C5BB71" w14:textId="77777777" w:rsidR="00015344" w:rsidRDefault="00015344" w:rsidP="00015344">
      <w:pPr>
        <w:jc w:val="both"/>
      </w:pPr>
    </w:p>
    <w:p w14:paraId="4ECD84D0" w14:textId="77777777" w:rsidR="003E63E7" w:rsidRDefault="00000000">
      <w:pPr>
        <w:pStyle w:val="Ttulo2"/>
      </w:pPr>
      <w:r>
        <w:t>1. Definición de la Clase</w:t>
      </w:r>
    </w:p>
    <w:p w14:paraId="3D6D1187" w14:textId="77777777" w:rsidR="003E63E7" w:rsidRDefault="00000000">
      <w:r>
        <w:t>Ubicación: `juegoprog.sistema.MenuPrincipal`</w:t>
      </w:r>
    </w:p>
    <w:p w14:paraId="1C464C73" w14:textId="77777777" w:rsidR="003E63E7" w:rsidRDefault="00000000">
      <w:r>
        <w:t>Extiende: `JPanel` (para manejar la interfaz gráfica)</w:t>
      </w:r>
    </w:p>
    <w:p w14:paraId="28FBBE15" w14:textId="77777777" w:rsidR="00015344" w:rsidRDefault="00015344"/>
    <w:p w14:paraId="4FEF9A8A" w14:textId="77777777" w:rsidR="003E63E7" w:rsidRDefault="00000000">
      <w:pPr>
        <w:pStyle w:val="Ttulo2"/>
      </w:pPr>
      <w:r>
        <w:t>2. Explicación Detallada del Código</w:t>
      </w:r>
    </w:p>
    <w:p w14:paraId="360873E7" w14:textId="77777777" w:rsidR="003E63E7" w:rsidRDefault="00000000">
      <w:pPr>
        <w:pStyle w:val="Ttulo3"/>
      </w:pPr>
      <w:r>
        <w:t>Constructor</w:t>
      </w:r>
    </w:p>
    <w:p w14:paraId="7D53419A" w14:textId="77777777" w:rsidR="003E63E7" w:rsidRDefault="00000000">
      <w:r>
        <w:t>```java</w:t>
      </w:r>
      <w:r>
        <w:br/>
        <w:t>public MenuPrincipal(Pantalla pantalla) { ... }</w:t>
      </w:r>
      <w:r>
        <w:br/>
        <w:t>```</w:t>
      </w:r>
    </w:p>
    <w:p w14:paraId="7E08A53B" w14:textId="77777777" w:rsidR="003E63E7" w:rsidRDefault="00000000">
      <w:r>
        <w:t>✔️ Recibe como parámetro una instancia de `Pantalla`, que representa la ventana principal del juego.</w:t>
      </w:r>
    </w:p>
    <w:p w14:paraId="2CB7C50A" w14:textId="77777777" w:rsidR="003E63E7" w:rsidRDefault="00000000">
      <w:r>
        <w:t>✔️ Configura la disposición (`BorderLayout`) para organizar los componentes en la pantalla.</w:t>
      </w:r>
    </w:p>
    <w:p w14:paraId="210EED2C" w14:textId="77777777" w:rsidR="003E63E7" w:rsidRDefault="00000000">
      <w:r>
        <w:t>✔️ Crea un `JLabel` como título y lo coloca en la parte superior (`BorderLayout.NORTH`).</w:t>
      </w:r>
    </w:p>
    <w:p w14:paraId="54AD70F9" w14:textId="77777777" w:rsidR="003E63E7" w:rsidRDefault="00000000">
      <w:r>
        <w:t>✔️ Crea un botón (`JButton`) que, al ser presionado, cambia la pantalla al modo de juego.</w:t>
      </w:r>
    </w:p>
    <w:p w14:paraId="16A60D16" w14:textId="77777777" w:rsidR="00015344" w:rsidRDefault="00015344"/>
    <w:p w14:paraId="1CD3DEF2" w14:textId="77777777" w:rsidR="003E63E7" w:rsidRDefault="00000000">
      <w:pPr>
        <w:pStyle w:val="Ttulo3"/>
      </w:pPr>
      <w:r>
        <w:t>Uso del JLabel</w:t>
      </w:r>
    </w:p>
    <w:p w14:paraId="071C9F44" w14:textId="77777777" w:rsidR="003E63E7" w:rsidRDefault="00000000">
      <w:r>
        <w:t>```java</w:t>
      </w:r>
      <w:r>
        <w:br/>
        <w:t>JLabel titulo = new JLabel("Menú Principal", SwingConstants.CENTER);</w:t>
      </w:r>
      <w:r>
        <w:br/>
        <w:t>```</w:t>
      </w:r>
    </w:p>
    <w:p w14:paraId="7016B3C4" w14:textId="77777777" w:rsidR="003E63E7" w:rsidRDefault="00000000">
      <w:r>
        <w:t>✔️ Muestra el texto "Menú Principal" en la parte superior de la pantalla.</w:t>
      </w:r>
    </w:p>
    <w:p w14:paraId="31FB4BA8" w14:textId="77777777" w:rsidR="003E63E7" w:rsidRDefault="00000000">
      <w:r>
        <w:t>✔️ Usa `SwingConstants.CENTER` para centrar el texto horizontalmente.</w:t>
      </w:r>
    </w:p>
    <w:p w14:paraId="109243C7" w14:textId="77777777" w:rsidR="003E63E7" w:rsidRDefault="00000000">
      <w:r>
        <w:t>✔️ Aplica una fuente en negrita con tamaño 24 (`new Font("Arial", Font.BOLD, 24)`).</w:t>
      </w:r>
    </w:p>
    <w:p w14:paraId="563ED14E" w14:textId="77777777" w:rsidR="003E63E7" w:rsidRDefault="00000000">
      <w:pPr>
        <w:pStyle w:val="Ttulo3"/>
      </w:pPr>
      <w:r>
        <w:lastRenderedPageBreak/>
        <w:t>Uso del JButton</w:t>
      </w:r>
    </w:p>
    <w:p w14:paraId="42F07706" w14:textId="77777777" w:rsidR="003E63E7" w:rsidRDefault="00000000">
      <w:r>
        <w:t>```java</w:t>
      </w:r>
      <w:r>
        <w:br/>
        <w:t>JButton botonJugar = new JButton("Iniciar Juego");</w:t>
      </w:r>
      <w:r>
        <w:br/>
        <w:t>```</w:t>
      </w:r>
    </w:p>
    <w:p w14:paraId="1E130B48" w14:textId="77777777" w:rsidR="003E63E7" w:rsidRDefault="00000000">
      <w:r>
        <w:t>✔️ Representa un botón que inicia el juego.</w:t>
      </w:r>
    </w:p>
    <w:p w14:paraId="5BA4846C" w14:textId="77777777" w:rsidR="003E63E7" w:rsidRDefault="00000000">
      <w:r>
        <w:t xml:space="preserve">✔️ Se coloca en el centro de la </w:t>
      </w:r>
      <w:proofErr w:type="spellStart"/>
      <w:r>
        <w:t>pantalla</w:t>
      </w:r>
      <w:proofErr w:type="spellEnd"/>
      <w:r>
        <w:t xml:space="preserve"> (`</w:t>
      </w:r>
      <w:proofErr w:type="spellStart"/>
      <w:r>
        <w:t>BorderLayout.CENTER</w:t>
      </w:r>
      <w:proofErr w:type="spellEnd"/>
      <w:r>
        <w:t>`).</w:t>
      </w:r>
    </w:p>
    <w:p w14:paraId="6209AD8A" w14:textId="77777777" w:rsidR="00015344" w:rsidRDefault="00015344"/>
    <w:p w14:paraId="51791713" w14:textId="77777777" w:rsidR="003E63E7" w:rsidRDefault="00000000">
      <w:pPr>
        <w:pStyle w:val="Ttulo3"/>
      </w:pPr>
      <w:r>
        <w:t>Uso del ActionListener</w:t>
      </w:r>
    </w:p>
    <w:p w14:paraId="2D7706B3" w14:textId="77777777" w:rsidR="003E63E7" w:rsidRDefault="00000000">
      <w:r>
        <w:t>```java</w:t>
      </w:r>
      <w:r>
        <w:br/>
        <w:t>botonJugar.addActionListener(new ActionListener() {</w:t>
      </w:r>
      <w:r>
        <w:br/>
        <w:t xml:space="preserve">    @Override</w:t>
      </w:r>
      <w:r>
        <w:br/>
        <w:t xml:space="preserve">    public void actionPerformed(ActionEvent e) {</w:t>
      </w:r>
      <w:r>
        <w:br/>
        <w:t xml:space="preserve">        pantalla.cambiarPantalla("JUEGO");</w:t>
      </w:r>
      <w:r>
        <w:br/>
        <w:t xml:space="preserve">    }</w:t>
      </w:r>
      <w:r>
        <w:br/>
        <w:t>});</w:t>
      </w:r>
      <w:r>
        <w:br/>
        <w:t>```</w:t>
      </w:r>
    </w:p>
    <w:p w14:paraId="4A48CFDA" w14:textId="77777777" w:rsidR="003E63E7" w:rsidRDefault="00000000">
      <w:r>
        <w:t>✔️ Asigna un `ActionListener` al botón para detectar cuando se presiona.</w:t>
      </w:r>
    </w:p>
    <w:p w14:paraId="665ABB54" w14:textId="77777777" w:rsidR="003E63E7" w:rsidRDefault="00000000">
      <w:r>
        <w:t>✔️ Llama a `</w:t>
      </w:r>
      <w:proofErr w:type="gramStart"/>
      <w:r>
        <w:t>pantalla.cambiarPantalla</w:t>
      </w:r>
      <w:proofErr w:type="gramEnd"/>
      <w:r>
        <w:t xml:space="preserve">("JUEGO")`, lo que cambia la pantalla del </w:t>
      </w:r>
      <w:proofErr w:type="spellStart"/>
      <w:r>
        <w:t>menú</w:t>
      </w:r>
      <w:proofErr w:type="spellEnd"/>
      <w:r>
        <w:t xml:space="preserve"> al juego.</w:t>
      </w:r>
    </w:p>
    <w:p w14:paraId="26B848B6" w14:textId="77777777" w:rsidR="00015344" w:rsidRDefault="00015344"/>
    <w:p w14:paraId="41D17D40" w14:textId="77777777" w:rsidR="003E63E7" w:rsidRDefault="00000000">
      <w:pPr>
        <w:pStyle w:val="Ttulo2"/>
      </w:pPr>
      <w:r>
        <w:t>3. Ejemplo de Uso</w:t>
      </w:r>
    </w:p>
    <w:p w14:paraId="1CBEE422" w14:textId="77777777" w:rsidR="003E63E7" w:rsidRDefault="00000000">
      <w:r>
        <w:t>Para agregar el menú a la ventana principal, se debe instanciar la clase y añadirla a `Pantalla`:</w:t>
      </w:r>
    </w:p>
    <w:p w14:paraId="1526C27F" w14:textId="77777777" w:rsidR="00015344" w:rsidRDefault="00000000">
      <w:r>
        <w:t>```java</w:t>
      </w:r>
      <w:r>
        <w:br/>
      </w:r>
      <w:proofErr w:type="spellStart"/>
      <w:r>
        <w:t>MenuPrincipal</w:t>
      </w:r>
      <w:proofErr w:type="spellEnd"/>
      <w:r>
        <w:t xml:space="preserve"> menu = new </w:t>
      </w:r>
      <w:proofErr w:type="spellStart"/>
      <w:r>
        <w:t>MenuPrincipal</w:t>
      </w:r>
      <w:proofErr w:type="spellEnd"/>
      <w:r>
        <w:t>(</w:t>
      </w:r>
      <w:proofErr w:type="spellStart"/>
      <w:r>
        <w:t>pantalla</w:t>
      </w:r>
      <w:proofErr w:type="spellEnd"/>
      <w:r>
        <w:t>);</w:t>
      </w:r>
      <w:r>
        <w:br/>
      </w:r>
      <w:proofErr w:type="spellStart"/>
      <w:r>
        <w:t>pantalla.add</w:t>
      </w:r>
      <w:proofErr w:type="spellEnd"/>
      <w:r>
        <w:t>(menu);</w:t>
      </w:r>
    </w:p>
    <w:p w14:paraId="6242A4B2" w14:textId="06CA2CD6" w:rsidR="003E63E7" w:rsidRDefault="00000000">
      <w:r>
        <w:br/>
        <w:t>```</w:t>
      </w:r>
    </w:p>
    <w:p w14:paraId="31B53148" w14:textId="77777777" w:rsidR="003E63E7" w:rsidRDefault="00000000">
      <w:pPr>
        <w:pStyle w:val="Ttulo2"/>
      </w:pPr>
      <w:r>
        <w:t>4. Conclusión</w:t>
      </w:r>
    </w:p>
    <w:p w14:paraId="0F307139" w14:textId="77777777" w:rsidR="003E63E7" w:rsidRDefault="00000000" w:rsidP="00015344">
      <w:pPr>
        <w:jc w:val="both"/>
      </w:pPr>
      <w:r>
        <w:t>La clase `MenuPrincipal` gestiona la pantalla de inicio del juego, permitiendo al usuario pasar al modo de juego con un botón. Su estructura es sencilla y se integra con `Pantalla` para gestionar la transición entre el menú y el juego.</w:t>
      </w:r>
    </w:p>
    <w:sectPr w:rsidR="003E63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063951">
    <w:abstractNumId w:val="8"/>
  </w:num>
  <w:num w:numId="2" w16cid:durableId="2077048164">
    <w:abstractNumId w:val="6"/>
  </w:num>
  <w:num w:numId="3" w16cid:durableId="560021745">
    <w:abstractNumId w:val="5"/>
  </w:num>
  <w:num w:numId="4" w16cid:durableId="1750073691">
    <w:abstractNumId w:val="4"/>
  </w:num>
  <w:num w:numId="5" w16cid:durableId="354768376">
    <w:abstractNumId w:val="7"/>
  </w:num>
  <w:num w:numId="6" w16cid:durableId="1975982469">
    <w:abstractNumId w:val="3"/>
  </w:num>
  <w:num w:numId="7" w16cid:durableId="1069157806">
    <w:abstractNumId w:val="2"/>
  </w:num>
  <w:num w:numId="8" w16cid:durableId="551766617">
    <w:abstractNumId w:val="1"/>
  </w:num>
  <w:num w:numId="9" w16cid:durableId="117259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44"/>
    <w:rsid w:val="00034616"/>
    <w:rsid w:val="0006063C"/>
    <w:rsid w:val="0015074B"/>
    <w:rsid w:val="0029639D"/>
    <w:rsid w:val="00326F90"/>
    <w:rsid w:val="003E63E7"/>
    <w:rsid w:val="00773D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99ADFE"/>
  <w14:defaultImageDpi w14:val="300"/>
  <w15:docId w15:val="{F275D235-E901-44B6-849C-C0365933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Gutiérrez</cp:lastModifiedBy>
  <cp:revision>2</cp:revision>
  <dcterms:created xsi:type="dcterms:W3CDTF">2013-12-23T23:15:00Z</dcterms:created>
  <dcterms:modified xsi:type="dcterms:W3CDTF">2025-03-04T15:32:00Z</dcterms:modified>
  <cp:category/>
</cp:coreProperties>
</file>