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Explicación de la Clase Main</w:t>
      </w:r>
    </w:p>
    <w:p>
      <w:r>
        <w:t>La clase `Main` es el punto de entrada del juego. Es la primera clase que se ejecuta y se encarga de inicializar la ventana principal del juego creando una instancia de `Pantalla`.</w:t>
      </w:r>
    </w:p>
    <w:p>
      <w:pPr>
        <w:pStyle w:val="Heading2"/>
      </w:pPr>
      <w:r>
        <w:t>1. Definición de la Clase</w:t>
      </w:r>
    </w:p>
    <w:p>
      <w:r>
        <w:t>Ubicación: `juegoprog.sistema.Main`</w:t>
      </w:r>
    </w:p>
    <w:p>
      <w:r>
        <w:t>Contiene el método `main()`, que es el punto de entrada del programa.</w:t>
      </w:r>
    </w:p>
    <w:p>
      <w:pPr>
        <w:pStyle w:val="Heading2"/>
      </w:pPr>
      <w:r>
        <w:t>2. Explicación Detallada del Código</w:t>
      </w:r>
    </w:p>
    <w:p>
      <w:pPr>
        <w:pStyle w:val="Heading3"/>
      </w:pPr>
      <w:r>
        <w:t>Método main()</w:t>
      </w:r>
    </w:p>
    <w:p>
      <w:r>
        <w:t>```java</w:t>
        <w:br/>
        <w:t>public static void main(String[] args) {</w:t>
        <w:br/>
        <w:t xml:space="preserve">    Pantalla Pantalla = new Pantalla();</w:t>
        <w:br/>
        <w:t>}</w:t>
        <w:br/>
        <w:t>```</w:t>
      </w:r>
    </w:p>
    <w:p>
      <w:r>
        <w:t>✔️ `main()` es el primer método que se ejecuta cuando iniciamos el juego.</w:t>
      </w:r>
    </w:p>
    <w:p>
      <w:r>
        <w:t>✔️ Crea una instancia de `Pantalla`, lo que hace que se abra la ventana del juego automáticamente.</w:t>
      </w:r>
    </w:p>
    <w:p>
      <w:pPr>
        <w:pStyle w:val="Heading2"/>
      </w:pPr>
      <w:r>
        <w:t>3. Ejemplo de Uso</w:t>
      </w:r>
    </w:p>
    <w:p>
      <w:r>
        <w:t>No es necesario llamar a `Main` directamente. El juego se inicia ejecutando `Main.java` desde el entorno de desarrollo o compilando el proyecto y ejecutando el `jar`.</w:t>
      </w:r>
    </w:p>
    <w:p>
      <w:pPr>
        <w:pStyle w:val="Heading2"/>
      </w:pPr>
      <w:r>
        <w:t>4. Conclusión</w:t>
      </w:r>
    </w:p>
    <w:p>
      <w:r>
        <w:t>La clase `Main` es fundamental para iniciar el juego. Aunque su código es simple, sin ella el juego no arrancaría. Su única función es crear la ventana principal (`Pantalla`) y dejar que esta gestione el resto del juego.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