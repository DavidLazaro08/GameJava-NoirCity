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CA25" w14:textId="77777777" w:rsidR="002B5B1A" w:rsidRDefault="00000000">
      <w:pPr>
        <w:pStyle w:val="Ttulo1"/>
      </w:pPr>
      <w:r>
        <w:t>Explicación de la Clase Pantalla</w:t>
      </w:r>
    </w:p>
    <w:p w14:paraId="6F8ACB8C" w14:textId="77777777" w:rsidR="002B5B1A" w:rsidRDefault="00000000" w:rsidP="00DB36D3">
      <w:pPr>
        <w:jc w:val="both"/>
      </w:pPr>
      <w:r>
        <w:t xml:space="preserve">La clase `Pantalla` se encarga de gestionar la ventana principal del juego. Utiliza `CardLayout` para cambiar entre diferentes pantallas, como el menú y el juego, y `JLayeredPane` para organizar las capas del </w:t>
      </w:r>
      <w:proofErr w:type="spellStart"/>
      <w:r>
        <w:t>escenario</w:t>
      </w:r>
      <w:proofErr w:type="spellEnd"/>
      <w:r>
        <w:t xml:space="preserve">, </w:t>
      </w:r>
      <w:proofErr w:type="spellStart"/>
      <w:r>
        <w:t>colisiones</w:t>
      </w:r>
      <w:proofErr w:type="spellEnd"/>
      <w:r>
        <w:t xml:space="preserve"> y </w:t>
      </w:r>
      <w:proofErr w:type="spellStart"/>
      <w:r>
        <w:t>personaje</w:t>
      </w:r>
      <w:proofErr w:type="spellEnd"/>
      <w:r>
        <w:t>.</w:t>
      </w:r>
    </w:p>
    <w:p w14:paraId="3281B47F" w14:textId="77777777" w:rsidR="00DB36D3" w:rsidRDefault="00DB36D3" w:rsidP="00DB36D3">
      <w:pPr>
        <w:jc w:val="both"/>
      </w:pPr>
    </w:p>
    <w:p w14:paraId="3AAFBF75" w14:textId="77777777" w:rsidR="002B5B1A" w:rsidRDefault="00000000">
      <w:pPr>
        <w:pStyle w:val="Ttulo2"/>
      </w:pPr>
      <w:r>
        <w:t>1. Definición de la Clase</w:t>
      </w:r>
    </w:p>
    <w:p w14:paraId="0350C040" w14:textId="77777777" w:rsidR="002B5B1A" w:rsidRDefault="00000000">
      <w:r>
        <w:t>Ubicación: `juegoprog.sistema.Pantalla`</w:t>
      </w:r>
    </w:p>
    <w:p w14:paraId="4BEC1B6F" w14:textId="77777777" w:rsidR="002B5B1A" w:rsidRDefault="00000000">
      <w:r>
        <w:t>Extiende: `JFrame` (es la ventana principal del juego)</w:t>
      </w:r>
    </w:p>
    <w:p w14:paraId="653DECA1" w14:textId="77777777" w:rsidR="00DB36D3" w:rsidRDefault="00DB36D3"/>
    <w:p w14:paraId="3BE55668" w14:textId="77777777" w:rsidR="002B5B1A" w:rsidRDefault="00000000">
      <w:pPr>
        <w:pStyle w:val="Ttulo2"/>
      </w:pPr>
      <w:r>
        <w:t>2. Explicación Detallada del Código</w:t>
      </w:r>
    </w:p>
    <w:p w14:paraId="68309F88" w14:textId="77777777" w:rsidR="002B5B1A" w:rsidRDefault="00000000">
      <w:pPr>
        <w:pStyle w:val="Ttulo3"/>
      </w:pPr>
      <w:r>
        <w:t>Atributos</w:t>
      </w:r>
    </w:p>
    <w:p w14:paraId="2C6516C0" w14:textId="77777777" w:rsidR="002B5B1A" w:rsidRDefault="00000000">
      <w:r>
        <w:t>```java</w:t>
      </w:r>
      <w:r>
        <w:br/>
        <w:t>private CardLayout cardLayout;</w:t>
      </w:r>
      <w:r>
        <w:br/>
        <w:t>private JPanel contenedorPrincipal;</w:t>
      </w:r>
      <w:r>
        <w:br/>
        <w:t>private JLayeredPane capaJuego;</w:t>
      </w:r>
      <w:r>
        <w:br/>
        <w:t>private Movimiento movimiento;</w:t>
      </w:r>
      <w:r>
        <w:br/>
        <w:t>private EscenarioDistritoSombrio escenario;</w:t>
      </w:r>
      <w:r>
        <w:br/>
        <w:t>private ColisionesPanel colisiones;</w:t>
      </w:r>
      <w:r>
        <w:br/>
        <w:t>```</w:t>
      </w:r>
    </w:p>
    <w:p w14:paraId="3D267E45" w14:textId="77777777" w:rsidR="002B5B1A" w:rsidRDefault="00000000">
      <w:r>
        <w:t>✔️ `cardLayout`: Permite cambiar entre el menú y la pantalla de juego.</w:t>
      </w:r>
    </w:p>
    <w:p w14:paraId="08C6F197" w14:textId="77777777" w:rsidR="002B5B1A" w:rsidRDefault="00000000">
      <w:r>
        <w:t>✔️ `contenedorPrincipal`: Panel principal que contiene todas las pantallas.</w:t>
      </w:r>
    </w:p>
    <w:p w14:paraId="532EDD22" w14:textId="77777777" w:rsidR="002B5B1A" w:rsidRDefault="00000000">
      <w:r>
        <w:t>✔️ `capaJuego`: Permite manejar diferentes capas en la pantalla de juego.</w:t>
      </w:r>
    </w:p>
    <w:p w14:paraId="47E652CB" w14:textId="77777777" w:rsidR="002B5B1A" w:rsidRDefault="00000000">
      <w:r>
        <w:t xml:space="preserve">✔️ `escenario`, `colisiones`, `movimiento`: Representan el fondo, las </w:t>
      </w:r>
      <w:proofErr w:type="spellStart"/>
      <w:r>
        <w:t>colisiones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personaje</w:t>
      </w:r>
      <w:proofErr w:type="spellEnd"/>
      <w:r>
        <w:t>.</w:t>
      </w:r>
    </w:p>
    <w:p w14:paraId="42978B79" w14:textId="77777777" w:rsidR="00DB36D3" w:rsidRDefault="00DB36D3"/>
    <w:p w14:paraId="6F8BA74B" w14:textId="77777777" w:rsidR="00DB36D3" w:rsidRDefault="00DB36D3"/>
    <w:p w14:paraId="53AC185E" w14:textId="77777777" w:rsidR="00DB36D3" w:rsidRDefault="00DB36D3"/>
    <w:p w14:paraId="1E5D2347" w14:textId="77777777" w:rsidR="00DB36D3" w:rsidRDefault="00DB36D3"/>
    <w:p w14:paraId="6A030FBC" w14:textId="77777777" w:rsidR="002B5B1A" w:rsidRDefault="00000000">
      <w:pPr>
        <w:pStyle w:val="Ttulo3"/>
      </w:pPr>
      <w:r>
        <w:lastRenderedPageBreak/>
        <w:t>Constructor</w:t>
      </w:r>
    </w:p>
    <w:p w14:paraId="127F7EE9" w14:textId="77777777" w:rsidR="002B5B1A" w:rsidRDefault="00000000">
      <w:r>
        <w:t>```java</w:t>
      </w:r>
      <w:r>
        <w:br/>
        <w:t>public Pantalla() { ... }</w:t>
      </w:r>
      <w:r>
        <w:br/>
        <w:t>```</w:t>
      </w:r>
    </w:p>
    <w:p w14:paraId="40345B6E" w14:textId="77777777" w:rsidR="002B5B1A" w:rsidRDefault="00000000">
      <w:r>
        <w:t>✔️ Configura la ventana (`JFrame`) con título, tamaño y comportamiento de cierre.</w:t>
      </w:r>
    </w:p>
    <w:p w14:paraId="33A459F0" w14:textId="77777777" w:rsidR="002B5B1A" w:rsidRDefault="00000000">
      <w:r>
        <w:t>✔️ Usa `CardLayout` para gestionar la pantalla del menú y la del juego.</w:t>
      </w:r>
    </w:p>
    <w:p w14:paraId="431B10E6" w14:textId="77777777" w:rsidR="002B5B1A" w:rsidRDefault="00000000">
      <w:r>
        <w:t xml:space="preserve">✔️ Agrega un `JLayeredPane` con varias capas: </w:t>
      </w:r>
      <w:proofErr w:type="spellStart"/>
      <w:r>
        <w:t>escenario</w:t>
      </w:r>
      <w:proofErr w:type="spellEnd"/>
      <w:r>
        <w:t xml:space="preserve">, </w:t>
      </w:r>
      <w:proofErr w:type="spellStart"/>
      <w:r>
        <w:t>colisiones</w:t>
      </w:r>
      <w:proofErr w:type="spellEnd"/>
      <w:r>
        <w:t xml:space="preserve"> y </w:t>
      </w:r>
      <w:proofErr w:type="spellStart"/>
      <w:r>
        <w:t>movimiento</w:t>
      </w:r>
      <w:proofErr w:type="spellEnd"/>
      <w:r>
        <w:t>.</w:t>
      </w:r>
    </w:p>
    <w:p w14:paraId="2441B2E6" w14:textId="77777777" w:rsidR="00DB36D3" w:rsidRDefault="00DB36D3"/>
    <w:p w14:paraId="006410B0" w14:textId="77777777" w:rsidR="002B5B1A" w:rsidRDefault="00000000">
      <w:pPr>
        <w:pStyle w:val="Ttulo3"/>
      </w:pPr>
      <w:r>
        <w:t>Uso de CardLayout</w:t>
      </w:r>
    </w:p>
    <w:p w14:paraId="19E0EE35" w14:textId="77777777" w:rsidR="002B5B1A" w:rsidRDefault="00000000">
      <w:r>
        <w:t>✔️ `CardLayout` permite cambiar entre el menú y la pantalla del juego dinámicamente.</w:t>
      </w:r>
    </w:p>
    <w:p w14:paraId="651F188E" w14:textId="77777777" w:rsidR="002B5B1A" w:rsidRDefault="00000000">
      <w:r>
        <w:t>✔️ `contenedorPrincipal.add(menu, "MENU");` agrega el menú.</w:t>
      </w:r>
    </w:p>
    <w:p w14:paraId="74FDFBB8" w14:textId="77777777" w:rsidR="002B5B1A" w:rsidRDefault="00000000">
      <w:r>
        <w:t>✔️ `</w:t>
      </w:r>
      <w:proofErr w:type="gramStart"/>
      <w:r>
        <w:t>contenedorPrincipal.add(</w:t>
      </w:r>
      <w:proofErr w:type="gramEnd"/>
      <w:r>
        <w:t xml:space="preserve">capaJuego, "JUEGO");` agrega la </w:t>
      </w:r>
      <w:proofErr w:type="spellStart"/>
      <w:r>
        <w:t>pantalla</w:t>
      </w:r>
      <w:proofErr w:type="spellEnd"/>
      <w:r>
        <w:t xml:space="preserve"> del juego.</w:t>
      </w:r>
    </w:p>
    <w:p w14:paraId="44DE7F8E" w14:textId="77777777" w:rsidR="00DB36D3" w:rsidRDefault="00DB36D3"/>
    <w:p w14:paraId="4EAEC917" w14:textId="77777777" w:rsidR="002B5B1A" w:rsidRDefault="00000000">
      <w:pPr>
        <w:pStyle w:val="Ttulo3"/>
      </w:pPr>
      <w:r>
        <w:t>Uso de JLayeredPane</w:t>
      </w:r>
    </w:p>
    <w:p w14:paraId="22654BF4" w14:textId="77777777" w:rsidR="002B5B1A" w:rsidRDefault="00000000">
      <w:r>
        <w:t>✔️ Permite organizar elementos en capas para dibujar correctamente el juego.</w:t>
      </w:r>
    </w:p>
    <w:p w14:paraId="231F85E4" w14:textId="77777777" w:rsidR="002B5B1A" w:rsidRDefault="00000000">
      <w:r>
        <w:t>✔️ Se agregan las capas en este orden:</w:t>
      </w:r>
    </w:p>
    <w:p w14:paraId="0B6042CA" w14:textId="77777777" w:rsidR="002B5B1A" w:rsidRDefault="00000000">
      <w:r>
        <w:t xml:space="preserve">   1️⃣ `DEFAULT_LAYER`: Escenario de fondo.</w:t>
      </w:r>
    </w:p>
    <w:p w14:paraId="06EEF363" w14:textId="77777777" w:rsidR="002B5B1A" w:rsidRDefault="00000000">
      <w:r>
        <w:t xml:space="preserve">   2️⃣ `PALETTE_LAYER`: Imagen de colisiones.</w:t>
      </w:r>
    </w:p>
    <w:p w14:paraId="17FBD2B1" w14:textId="77777777" w:rsidR="002B5B1A" w:rsidRDefault="00000000">
      <w:r>
        <w:t xml:space="preserve">   3️⃣ `MODAL_LAYER`: </w:t>
      </w:r>
      <w:proofErr w:type="spellStart"/>
      <w:r>
        <w:t>Movimiento</w:t>
      </w:r>
      <w:proofErr w:type="spellEnd"/>
      <w:r>
        <w:t xml:space="preserve"> del </w:t>
      </w:r>
      <w:proofErr w:type="spellStart"/>
      <w:r>
        <w:t>personaje</w:t>
      </w:r>
      <w:proofErr w:type="spellEnd"/>
      <w:r>
        <w:t>.</w:t>
      </w:r>
    </w:p>
    <w:p w14:paraId="2133C05F" w14:textId="77777777" w:rsidR="00DB36D3" w:rsidRDefault="00DB36D3"/>
    <w:p w14:paraId="32CE8CD8" w14:textId="77777777" w:rsidR="002B5B1A" w:rsidRDefault="00000000">
      <w:pPr>
        <w:pStyle w:val="Ttulo3"/>
      </w:pPr>
      <w:r>
        <w:t>Método cambiarPantalla()</w:t>
      </w:r>
    </w:p>
    <w:p w14:paraId="38FE0B51" w14:textId="77777777" w:rsidR="002B5B1A" w:rsidRDefault="00000000">
      <w:r>
        <w:t>```java</w:t>
      </w:r>
      <w:r>
        <w:br/>
        <w:t>public void cambiarPantalla(String pantalla) { ... }</w:t>
      </w:r>
      <w:r>
        <w:br/>
        <w:t>```</w:t>
      </w:r>
    </w:p>
    <w:p w14:paraId="0504FBE5" w14:textId="77777777" w:rsidR="002B5B1A" w:rsidRDefault="00000000">
      <w:r>
        <w:t>✔️ Permite cambiar entre el menú (`MENU`) y la pantalla del juego (`JUEGO`).</w:t>
      </w:r>
    </w:p>
    <w:p w14:paraId="2B402F06" w14:textId="77777777" w:rsidR="002B5B1A" w:rsidRDefault="00000000">
      <w:r>
        <w:t>✔️ Usa `cardLayout.show(contenedorPrincipal, pantalla);` para cambiar la vista.</w:t>
      </w:r>
    </w:p>
    <w:p w14:paraId="5858C0CF" w14:textId="77777777" w:rsidR="002B5B1A" w:rsidRDefault="00000000">
      <w:r>
        <w:t>✔️ Si se cambia a `JUEGO`, se usa `SwingUtilities.invokeLater(() -&gt; movimiento.requestFocusInWindow());` para asegurar que el personaje reciba el foco.</w:t>
      </w:r>
    </w:p>
    <w:p w14:paraId="5FE9B7EA" w14:textId="77777777" w:rsidR="002B5B1A" w:rsidRDefault="00000000">
      <w:pPr>
        <w:pStyle w:val="Ttulo2"/>
      </w:pPr>
      <w:r>
        <w:lastRenderedPageBreak/>
        <w:t>3. Ejemplo de Uso</w:t>
      </w:r>
    </w:p>
    <w:p w14:paraId="2441695F" w14:textId="77777777" w:rsidR="002B5B1A" w:rsidRDefault="00000000">
      <w:r>
        <w:t>Para cambiar a la pantalla de juego desde el menú:</w:t>
      </w:r>
    </w:p>
    <w:p w14:paraId="7C74216C" w14:textId="77777777" w:rsidR="002B5B1A" w:rsidRDefault="00000000">
      <w:r>
        <w:t>```java</w:t>
      </w:r>
      <w:r>
        <w:br/>
        <w:t>pantalla.cambiarPantalla("JUEGO");</w:t>
      </w:r>
      <w:r>
        <w:br/>
        <w:t>```</w:t>
      </w:r>
    </w:p>
    <w:p w14:paraId="0E332A1E" w14:textId="77777777" w:rsidR="002B5B1A" w:rsidRDefault="00000000">
      <w:r>
        <w:t xml:space="preserve">Esto cambiará la vista </w:t>
      </w:r>
      <w:proofErr w:type="spellStart"/>
      <w:r>
        <w:t>activa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`</w:t>
      </w:r>
      <w:proofErr w:type="spellStart"/>
      <w:r>
        <w:t>CardLayout</w:t>
      </w:r>
      <w:proofErr w:type="spellEnd"/>
      <w:r>
        <w:t>`.</w:t>
      </w:r>
    </w:p>
    <w:p w14:paraId="7D8BE3E7" w14:textId="77777777" w:rsidR="00DB36D3" w:rsidRDefault="00DB36D3"/>
    <w:p w14:paraId="5BE37A5E" w14:textId="77777777" w:rsidR="002B5B1A" w:rsidRDefault="00000000">
      <w:pPr>
        <w:pStyle w:val="Ttulo2"/>
      </w:pPr>
      <w:r>
        <w:t>4. Conclusión</w:t>
      </w:r>
    </w:p>
    <w:p w14:paraId="40DA4E33" w14:textId="77777777" w:rsidR="002B5B1A" w:rsidRDefault="00000000" w:rsidP="00DB36D3">
      <w:pPr>
        <w:jc w:val="both"/>
      </w:pPr>
      <w:r>
        <w:t>La clase `Pantalla` gestiona la ventana del juego, el cambio entre pantallas y la organización de las capas en la pantalla de juego. Facilita la transición entre diferentes estados del juego de manera eficiente.</w:t>
      </w:r>
    </w:p>
    <w:sectPr w:rsidR="002B5B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746296">
    <w:abstractNumId w:val="8"/>
  </w:num>
  <w:num w:numId="2" w16cid:durableId="788399814">
    <w:abstractNumId w:val="6"/>
  </w:num>
  <w:num w:numId="3" w16cid:durableId="1911426790">
    <w:abstractNumId w:val="5"/>
  </w:num>
  <w:num w:numId="4" w16cid:durableId="1640262307">
    <w:abstractNumId w:val="4"/>
  </w:num>
  <w:num w:numId="5" w16cid:durableId="267860332">
    <w:abstractNumId w:val="7"/>
  </w:num>
  <w:num w:numId="6" w16cid:durableId="242227819">
    <w:abstractNumId w:val="3"/>
  </w:num>
  <w:num w:numId="7" w16cid:durableId="383255858">
    <w:abstractNumId w:val="2"/>
  </w:num>
  <w:num w:numId="8" w16cid:durableId="1070232678">
    <w:abstractNumId w:val="1"/>
  </w:num>
  <w:num w:numId="9" w16cid:durableId="1646356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B1A"/>
    <w:rsid w:val="00326F90"/>
    <w:rsid w:val="00AA1D8D"/>
    <w:rsid w:val="00B47730"/>
    <w:rsid w:val="00CB0664"/>
    <w:rsid w:val="00D11958"/>
    <w:rsid w:val="00DB36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9A1A66"/>
  <w14:defaultImageDpi w14:val="300"/>
  <w15:docId w15:val="{9CE5A746-902E-41B5-B150-53092FA1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Gutiérrez</cp:lastModifiedBy>
  <cp:revision>2</cp:revision>
  <dcterms:created xsi:type="dcterms:W3CDTF">2013-12-23T23:15:00Z</dcterms:created>
  <dcterms:modified xsi:type="dcterms:W3CDTF">2025-03-04T15:29:00Z</dcterms:modified>
  <cp:category/>
</cp:coreProperties>
</file>