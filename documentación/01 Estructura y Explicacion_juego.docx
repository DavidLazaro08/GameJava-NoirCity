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Explicación del Código del Juego</w:t>
      </w:r>
    </w:p>
    <w:p>
      <w:r>
        <w:t>Este documento explica el funcionamiento de nuestro juego, detallando la estructura de paquetes y clases, el propósito de cada una y cómo funciona el código. También se incluyen mejoras futuras para agregar enemigos, animaciones y mecánicas de disparo.</w:t>
      </w:r>
    </w:p>
    <w:p>
      <w:pPr>
        <w:pStyle w:val="Heading2"/>
      </w:pPr>
      <w:r>
        <w:t>1. Estructura de paquetes y clases</w:t>
      </w:r>
    </w:p>
    <w:p>
      <w:r>
        <w:br/>
        <w:t>El proyecto está dividido en los siguientes paquetes:</w:t>
        <w:br/>
        <w:br/>
        <w:t>- **juegoprog.escenarios**: Contiene clases relacionadas con los escenarios del juego.</w:t>
        <w:br/>
        <w:t>- **juegoprog.sistema**: Contiene las clases de control del juego.</w:t>
        <w:br/>
        <w:t>- **resources**: Carpeta de recursos gráficos como imágenes de escenarios y colisiones.</w:t>
        <w:br/>
        <w:br/>
        <w:t>Dentro de estos paquetes, tenemos las siguientes clases:</w:t>
        <w:br/>
        <w:br/>
        <w:t>- **BaseEscenario**: Clase base para gestionar escenarios.</w:t>
        <w:br/>
        <w:t>- **ColisionesPanel**: Maneja la detección de colisiones en el juego.</w:t>
        <w:br/>
        <w:t>- **EscenarioDistritoSombrio**: Implementación específica de un escenario.</w:t>
        <w:br/>
        <w:t>- **Main**: Punto de entrada del juego.</w:t>
        <w:br/>
        <w:t>- **MenuPrincipal**: Gestiona el menú del juego.</w:t>
        <w:br/>
        <w:t>- **Movimiento**: Controla el movimiento del personaje.</w:t>
        <w:br/>
        <w:t>- **Pantalla**: Gestiona la pantalla del juego.</w:t>
        <w:br/>
      </w:r>
    </w:p>
    <w:p>
      <w:pPr>
        <w:pStyle w:val="Heading2"/>
      </w:pPr>
      <w:r>
        <w:t>2. Explicación de las clases</w:t>
      </w:r>
    </w:p>
    <w:p>
      <w:pPr>
        <w:pStyle w:val="Heading3"/>
      </w:pPr>
      <w:r>
        <w:t>BaseEscenario</w:t>
      </w:r>
    </w:p>
    <w:p>
      <w:r>
        <w:t>Es la clase base para los escenarios. Contiene métodos que permiten gestionar la visualización y el comportamiento común de los escenarios.</w:t>
      </w:r>
    </w:p>
    <w:p>
      <w:pPr>
        <w:pStyle w:val="Heading3"/>
      </w:pPr>
      <w:r>
        <w:t>ColisionesPanel</w:t>
      </w:r>
    </w:p>
    <w:p>
      <w:r>
        <w:t>Maneja la detección de colisiones basadas en la imagen de colisiones. Usa Pixel-Perfect Collision Detection para detectar dónde hay colisión en función del Alpha de la imagen PNG.</w:t>
      </w:r>
    </w:p>
    <w:p>
      <w:pPr>
        <w:pStyle w:val="Heading3"/>
      </w:pPr>
      <w:r>
        <w:t>EscenarioDistritoSombrio</w:t>
      </w:r>
    </w:p>
    <w:p>
      <w:r>
        <w:t>Extiende BaseEscenario y define un escenario concreto en el juego.</w:t>
      </w:r>
    </w:p>
    <w:p>
      <w:pPr>
        <w:pStyle w:val="Heading3"/>
      </w:pPr>
      <w:r>
        <w:t>Main</w:t>
      </w:r>
    </w:p>
    <w:p>
      <w:r>
        <w:t>Es el punto de entrada del juego, inicializa la pantalla y carga los recursos.</w:t>
      </w:r>
    </w:p>
    <w:p>
      <w:pPr>
        <w:pStyle w:val="Heading3"/>
      </w:pPr>
      <w:r>
        <w:t>MenuPrincipal</w:t>
      </w:r>
    </w:p>
    <w:p>
      <w:r>
        <w:t>Muestra el menú inicial y gestiona la navegación.</w:t>
      </w:r>
    </w:p>
    <w:p>
      <w:pPr>
        <w:pStyle w:val="Heading3"/>
      </w:pPr>
      <w:r>
        <w:t>Movimiento</w:t>
      </w:r>
    </w:p>
    <w:p>
      <w:r>
        <w:t>Controla la lógica del movimiento del personaje.</w:t>
      </w:r>
    </w:p>
    <w:p>
      <w:pPr>
        <w:pStyle w:val="Heading3"/>
      </w:pPr>
      <w:r>
        <w:t>Pantalla</w:t>
      </w:r>
    </w:p>
    <w:p>
      <w:r>
        <w:t>Administra la ventana del juego, dibujando los elementos en pantalla.</w:t>
      </w:r>
    </w:p>
    <w:p>
      <w:pPr>
        <w:pStyle w:val="Heading2"/>
      </w:pPr>
      <w:r>
        <w:t>3. Mejoras futuras y ampliaciones</w:t>
      </w:r>
    </w:p>
    <w:p>
      <w:r>
        <w:br/>
        <w:t>En el futuro, queremos mejorar el juego con las siguientes implementaciones:</w:t>
        <w:br/>
        <w:br/>
        <w:t>- **Enemigos**: Se puede crear un nuevo paquete 'enemigos' y definir clases para los diferentes tipos.</w:t>
        <w:br/>
        <w:t>- **Animaciones**: Se pueden usar sprites animados en lugar de imágenes estáticas.</w:t>
        <w:br/>
        <w:t>- **Disparos y acción**: Se puede crear una clase 'Disparo' para gestionar el disparo del personaje y sus colisiones.</w:t>
        <w:br/>
        <w:br/>
        <w:t>Para estos cambios, sería recomendable estructurar el código en paquetes adicionales como 'enemigos' y 'acciones'.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