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5378C" w14:textId="77777777" w:rsidR="00DC7A78" w:rsidRDefault="00000000">
      <w:pPr>
        <w:pStyle w:val="Ttulo1"/>
      </w:pPr>
      <w:r>
        <w:t>Explicación de la Clase ColisionesPanel</w:t>
      </w:r>
    </w:p>
    <w:p w14:paraId="7390BD30" w14:textId="77777777" w:rsidR="00DC7A78" w:rsidRDefault="00000000" w:rsidP="00E30989">
      <w:pPr>
        <w:jc w:val="both"/>
      </w:pPr>
      <w:r>
        <w:t xml:space="preserve">La clase `ColisionesPanel` es responsable de gestionar la detección de colisiones en el juego basándose en una imagen de colisión. Se utiliza el canal Alfa del PNG para determinar si una zona es transitable o no, aplicando el </w:t>
      </w:r>
      <w:proofErr w:type="spellStart"/>
      <w:r>
        <w:t>método</w:t>
      </w:r>
      <w:proofErr w:type="spellEnd"/>
      <w:r>
        <w:t xml:space="preserve"> Pixel-Perfect Collision Detection.</w:t>
      </w:r>
    </w:p>
    <w:p w14:paraId="3557D276" w14:textId="77777777" w:rsidR="00E30989" w:rsidRDefault="00E30989" w:rsidP="00E30989">
      <w:pPr>
        <w:jc w:val="both"/>
      </w:pPr>
    </w:p>
    <w:p w14:paraId="12B6D7A5" w14:textId="77777777" w:rsidR="00DC7A78" w:rsidRDefault="00000000">
      <w:pPr>
        <w:pStyle w:val="Ttulo2"/>
      </w:pPr>
      <w:r>
        <w:t>1. Definición de la Clase</w:t>
      </w:r>
    </w:p>
    <w:p w14:paraId="0B7B9C80" w14:textId="77777777" w:rsidR="00DC7A78" w:rsidRDefault="00000000">
      <w:r>
        <w:t>Ubicación: `juegoprog.escenarios.ColisionesPanel`</w:t>
      </w:r>
    </w:p>
    <w:p w14:paraId="202F9FE3" w14:textId="77777777" w:rsidR="00DC7A78" w:rsidRDefault="00000000">
      <w:r>
        <w:t>Extiende: `JPanel` (permite que el sistema de colisiones se integre en la interfaz gráfica)</w:t>
      </w:r>
    </w:p>
    <w:p w14:paraId="634ABCFA" w14:textId="77777777" w:rsidR="00E30989" w:rsidRDefault="00E30989"/>
    <w:p w14:paraId="5E158295" w14:textId="77777777" w:rsidR="00DC7A78" w:rsidRDefault="00000000">
      <w:pPr>
        <w:pStyle w:val="Ttulo2"/>
      </w:pPr>
      <w:r>
        <w:t>2. Explicación Detallada del Código</w:t>
      </w:r>
    </w:p>
    <w:p w14:paraId="7A3F7407" w14:textId="77777777" w:rsidR="00DC7A78" w:rsidRDefault="00000000">
      <w:pPr>
        <w:pStyle w:val="Ttulo3"/>
      </w:pPr>
      <w:r>
        <w:t>Atributos</w:t>
      </w:r>
    </w:p>
    <w:p w14:paraId="6F5331F1" w14:textId="77777777" w:rsidR="00DC7A78" w:rsidRDefault="00000000">
      <w:r>
        <w:t>```java</w:t>
      </w:r>
      <w:r>
        <w:br/>
        <w:t>private BufferedImage colisionesImg;</w:t>
      </w:r>
      <w:r>
        <w:br/>
        <w:t>```</w:t>
      </w:r>
    </w:p>
    <w:p w14:paraId="65AFDF10" w14:textId="77777777" w:rsidR="00DC7A78" w:rsidRDefault="00000000" w:rsidP="00E30989">
      <w:pPr>
        <w:jc w:val="both"/>
      </w:pPr>
      <w:r>
        <w:t xml:space="preserve">Este atributo almacena la imagen que representa las colisiones en el escenario. Las áreas opacas en la imagen representan obstáculos, mientras que las </w:t>
      </w:r>
      <w:proofErr w:type="spellStart"/>
      <w:r>
        <w:t>transparentes</w:t>
      </w:r>
      <w:proofErr w:type="spellEnd"/>
      <w:r>
        <w:t xml:space="preserve"> indican zonas </w:t>
      </w:r>
      <w:proofErr w:type="spellStart"/>
      <w:r>
        <w:t>transitables</w:t>
      </w:r>
      <w:proofErr w:type="spellEnd"/>
      <w:r>
        <w:t>.</w:t>
      </w:r>
    </w:p>
    <w:p w14:paraId="5C5EFEB3" w14:textId="77777777" w:rsidR="00E30989" w:rsidRDefault="00E30989" w:rsidP="00E30989">
      <w:pPr>
        <w:jc w:val="both"/>
      </w:pPr>
    </w:p>
    <w:p w14:paraId="270D5409" w14:textId="77777777" w:rsidR="00DC7A78" w:rsidRDefault="00000000">
      <w:pPr>
        <w:pStyle w:val="Ttulo3"/>
      </w:pPr>
      <w:r>
        <w:t>Constructor</w:t>
      </w:r>
    </w:p>
    <w:p w14:paraId="455DB456" w14:textId="77777777" w:rsidR="00DC7A78" w:rsidRDefault="00000000">
      <w:r>
        <w:t>```java</w:t>
      </w:r>
      <w:r>
        <w:br/>
        <w:t>public ColisionesPanel() {</w:t>
      </w:r>
      <w:r>
        <w:br/>
        <w:t xml:space="preserve">    setOpaque(false);</w:t>
      </w:r>
      <w:r>
        <w:br/>
        <w:t xml:space="preserve">    cargarImagenCollision();</w:t>
      </w:r>
      <w:r>
        <w:br/>
        <w:t>}</w:t>
      </w:r>
      <w:r>
        <w:br/>
        <w:t>```</w:t>
      </w:r>
    </w:p>
    <w:p w14:paraId="36DC23A1" w14:textId="77777777" w:rsidR="00DC7A78" w:rsidRDefault="00000000" w:rsidP="00E30989">
      <w:pPr>
        <w:jc w:val="both"/>
      </w:pPr>
      <w:r>
        <w:t>✔️ `setOpaque(false);` permite que el `JPanel` sea transparente y no cubra el escenario. Luego, `</w:t>
      </w:r>
      <w:proofErr w:type="gramStart"/>
      <w:r>
        <w:t>cargarImagenCollision(</w:t>
      </w:r>
      <w:proofErr w:type="gramEnd"/>
      <w:r>
        <w:t xml:space="preserve">);` se ejecuta para cargar la imagen de </w:t>
      </w:r>
      <w:proofErr w:type="spellStart"/>
      <w:r>
        <w:t>colisión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memoria</w:t>
      </w:r>
      <w:proofErr w:type="spellEnd"/>
      <w:r>
        <w:t>.</w:t>
      </w:r>
    </w:p>
    <w:p w14:paraId="0A73CFB3" w14:textId="77777777" w:rsidR="00E30989" w:rsidRDefault="00E30989" w:rsidP="00E30989">
      <w:pPr>
        <w:jc w:val="both"/>
      </w:pPr>
    </w:p>
    <w:p w14:paraId="79D0362C" w14:textId="77777777" w:rsidR="00E30989" w:rsidRDefault="00E30989" w:rsidP="00E30989">
      <w:pPr>
        <w:jc w:val="both"/>
      </w:pPr>
    </w:p>
    <w:p w14:paraId="364FAFE8" w14:textId="77777777" w:rsidR="00DC7A78" w:rsidRDefault="00000000">
      <w:pPr>
        <w:pStyle w:val="Ttulo3"/>
      </w:pPr>
      <w:r>
        <w:lastRenderedPageBreak/>
        <w:t>Método cargarImagenCollision()</w:t>
      </w:r>
    </w:p>
    <w:p w14:paraId="2A1C17A5" w14:textId="77777777" w:rsidR="00DC7A78" w:rsidRDefault="00000000">
      <w:r>
        <w:t>```java</w:t>
      </w:r>
      <w:r>
        <w:br/>
        <w:t>private void cargarImagenCollision() { ... }</w:t>
      </w:r>
      <w:r>
        <w:br/>
        <w:t>```</w:t>
      </w:r>
    </w:p>
    <w:p w14:paraId="12C3EFE8" w14:textId="77777777" w:rsidR="00DC7A78" w:rsidRDefault="00000000" w:rsidP="00E30989">
      <w:pPr>
        <w:jc w:val="both"/>
      </w:pPr>
      <w:r>
        <w:t>Este método se encarga de cargar la imagen de colisión desde los recursos del juego y convertirla a un formato que soporte transparencia (`ARGB`).</w:t>
      </w:r>
    </w:p>
    <w:p w14:paraId="01D75E64" w14:textId="77777777" w:rsidR="00DC7A78" w:rsidRDefault="00000000">
      <w:r>
        <w:t>✔️ **Se carga la imagen desde los recursos**:</w:t>
      </w:r>
    </w:p>
    <w:p w14:paraId="3E4CE444" w14:textId="77777777" w:rsidR="00DC7A78" w:rsidRDefault="00000000">
      <w:r>
        <w:t>```java</w:t>
      </w:r>
      <w:r>
        <w:br/>
        <w:t>InputStream input = getClass().getClassLoader().getResourceAsStream("escenarios/colision_distrito_sombrio.png");</w:t>
      </w:r>
      <w:r>
        <w:br/>
        <w:t>```</w:t>
      </w:r>
    </w:p>
    <w:p w14:paraId="26DDD88D" w14:textId="77777777" w:rsidR="00DC7A78" w:rsidRDefault="00000000">
      <w:r>
        <w:t>Se usa `getResourceAsStream()` para encontrar la imagen dentro de los archivos del juego.</w:t>
      </w:r>
    </w:p>
    <w:p w14:paraId="27C96D85" w14:textId="77777777" w:rsidR="00DC7A78" w:rsidRDefault="00000000">
      <w:r>
        <w:t>✔️ **Se convierte la imagen al formato ARGB** (con soporte de transparencia):</w:t>
      </w:r>
    </w:p>
    <w:p w14:paraId="757B480D" w14:textId="77777777" w:rsidR="00DC7A78" w:rsidRDefault="00000000">
      <w:r>
        <w:t>```java</w:t>
      </w:r>
      <w:r>
        <w:br/>
        <w:t>colisionesImg = new BufferedImage(imagenOriginal.getWidth(), imagenOriginal.getHeight(), BufferedImage.TYPE_INT_ARGB);</w:t>
      </w:r>
      <w:r>
        <w:br/>
        <w:t>```</w:t>
      </w:r>
    </w:p>
    <w:p w14:paraId="15881888" w14:textId="77777777" w:rsidR="00DC7A78" w:rsidRDefault="00000000" w:rsidP="00E30989">
      <w:pPr>
        <w:jc w:val="both"/>
      </w:pPr>
      <w:r>
        <w:t xml:space="preserve">Esto garantiza que la imagen tenga canal Alfa para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colisiones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14:paraId="00C7196E" w14:textId="77777777" w:rsidR="00E30989" w:rsidRDefault="00E30989" w:rsidP="00E30989">
      <w:pPr>
        <w:jc w:val="both"/>
      </w:pPr>
    </w:p>
    <w:p w14:paraId="2121CBFC" w14:textId="77777777" w:rsidR="00DC7A78" w:rsidRDefault="00000000">
      <w:pPr>
        <w:pStyle w:val="Ttulo3"/>
      </w:pPr>
      <w:r>
        <w:t>Método hayColision()</w:t>
      </w:r>
    </w:p>
    <w:p w14:paraId="289B4D54" w14:textId="77777777" w:rsidR="00DC7A78" w:rsidRDefault="00000000">
      <w:r>
        <w:t>```java</w:t>
      </w:r>
      <w:r>
        <w:br/>
        <w:t>public boolean hayColision(int x, int y, int offsetX, int offsetY) { ... }</w:t>
      </w:r>
      <w:r>
        <w:br/>
        <w:t>```</w:t>
      </w:r>
    </w:p>
    <w:p w14:paraId="68F24DA1" w14:textId="77777777" w:rsidR="00DC7A78" w:rsidRDefault="00000000" w:rsidP="00E30989">
      <w:pPr>
        <w:jc w:val="both"/>
      </w:pPr>
      <w:r>
        <w:t>Este método determina si un punto del mapa es transitable o no, basándose en la opacidad del píxel en la imagen de colisión.</w:t>
      </w:r>
    </w:p>
    <w:p w14:paraId="32990995" w14:textId="77777777" w:rsidR="00DC7A78" w:rsidRDefault="00000000">
      <w:r>
        <w:t>✔️ **Se calcula la posición en la imagen de colisión**:</w:t>
      </w:r>
    </w:p>
    <w:p w14:paraId="341168C7" w14:textId="77777777" w:rsidR="00DC7A78" w:rsidRDefault="00000000">
      <w:r>
        <w:t>```java</w:t>
      </w:r>
      <w:r>
        <w:br/>
        <w:t>int colisionX = (x + offsetX);</w:t>
      </w:r>
      <w:r>
        <w:br/>
        <w:t>int colisionY = (y + offsetY);</w:t>
      </w:r>
      <w:r>
        <w:br/>
        <w:t>```</w:t>
      </w:r>
    </w:p>
    <w:p w14:paraId="1AED775B" w14:textId="77777777" w:rsidR="00DC7A78" w:rsidRDefault="00000000">
      <w:r>
        <w:t>Se suman los `offsetX` y `offsetY` para considerar el desplazamiento del escenario.</w:t>
      </w:r>
    </w:p>
    <w:p w14:paraId="2308A877" w14:textId="77777777" w:rsidR="00DC7A78" w:rsidRDefault="00000000">
      <w:r>
        <w:t>✔️ **Se obtiene el valor del píxel en esa posición**:</w:t>
      </w:r>
    </w:p>
    <w:p w14:paraId="1E339EDF" w14:textId="77777777" w:rsidR="00DC7A78" w:rsidRDefault="00000000">
      <w:r>
        <w:lastRenderedPageBreak/>
        <w:t>```java</w:t>
      </w:r>
      <w:r>
        <w:br/>
        <w:t>int pixel = colisionesImg.getRGB(colisionX, colisionY);</w:t>
      </w:r>
      <w:r>
        <w:br/>
        <w:t>int alpha = (pixel &gt;&gt; 24) &amp; 0xff;</w:t>
      </w:r>
      <w:r>
        <w:br/>
        <w:t>```</w:t>
      </w:r>
    </w:p>
    <w:p w14:paraId="3D6288FC" w14:textId="77777777" w:rsidR="00DC7A78" w:rsidRDefault="00000000">
      <w:r>
        <w:t>La variable `alpha` almacena la transparencia del píxel. Si es `0`, es transparente y transitable; si es mayor que `0`, hay colisión.</w:t>
      </w:r>
    </w:p>
    <w:p w14:paraId="082DF954" w14:textId="77777777" w:rsidR="00DC7A78" w:rsidRDefault="00000000">
      <w:r>
        <w:t xml:space="preserve">✔️ **Devuelve `true` si hay colisión, `false` </w:t>
      </w:r>
      <w:proofErr w:type="spellStart"/>
      <w:r>
        <w:t>si</w:t>
      </w:r>
      <w:proofErr w:type="spellEnd"/>
      <w:r>
        <w:t xml:space="preserve"> es transitable**.</w:t>
      </w:r>
    </w:p>
    <w:p w14:paraId="08E40099" w14:textId="77777777" w:rsidR="00E30989" w:rsidRDefault="00E30989"/>
    <w:p w14:paraId="66C2AD75" w14:textId="77777777" w:rsidR="00DC7A78" w:rsidRDefault="00000000">
      <w:pPr>
        <w:pStyle w:val="Ttulo3"/>
      </w:pPr>
      <w:r>
        <w:t>Método getImagenColision()</w:t>
      </w:r>
    </w:p>
    <w:p w14:paraId="55854635" w14:textId="77777777" w:rsidR="00DC7A78" w:rsidRDefault="00000000">
      <w:r>
        <w:t>```java</w:t>
      </w:r>
      <w:r>
        <w:br/>
        <w:t>public BufferedImage getImagenColision() {</w:t>
      </w:r>
      <w:r>
        <w:br/>
        <w:t xml:space="preserve">    return colisionesImg;</w:t>
      </w:r>
      <w:r>
        <w:br/>
        <w:t>}</w:t>
      </w:r>
      <w:r>
        <w:br/>
        <w:t>```</w:t>
      </w:r>
    </w:p>
    <w:p w14:paraId="74E33DE3" w14:textId="77777777" w:rsidR="00DC7A78" w:rsidRDefault="00000000">
      <w:r>
        <w:t xml:space="preserve">Devuelve la imagen de colisión para su uso en </w:t>
      </w:r>
      <w:proofErr w:type="spellStart"/>
      <w:r>
        <w:t>depuración</w:t>
      </w:r>
      <w:proofErr w:type="spellEnd"/>
      <w:r>
        <w:t xml:space="preserve"> o </w:t>
      </w:r>
      <w:proofErr w:type="spellStart"/>
      <w:r>
        <w:t>ajustes</w:t>
      </w:r>
      <w:proofErr w:type="spellEnd"/>
      <w:r>
        <w:t xml:space="preserve"> </w:t>
      </w:r>
      <w:proofErr w:type="spellStart"/>
      <w:r>
        <w:t>visuales</w:t>
      </w:r>
      <w:proofErr w:type="spellEnd"/>
      <w:r>
        <w:t>.</w:t>
      </w:r>
    </w:p>
    <w:p w14:paraId="126E7128" w14:textId="77777777" w:rsidR="00E30989" w:rsidRDefault="00E30989"/>
    <w:p w14:paraId="4CCA171D" w14:textId="77777777" w:rsidR="00DC7A78" w:rsidRDefault="00000000">
      <w:pPr>
        <w:pStyle w:val="Ttulo3"/>
      </w:pPr>
      <w:r>
        <w:t>Método paintComponent()</w:t>
      </w:r>
    </w:p>
    <w:p w14:paraId="7FE591DE" w14:textId="77777777" w:rsidR="00DC7A78" w:rsidRDefault="00000000">
      <w:r>
        <w:t>```java</w:t>
      </w:r>
      <w:r>
        <w:br/>
        <w:t>@Override</w:t>
      </w:r>
      <w:r>
        <w:br/>
        <w:t>protected void paintComponent(Graphics g) { ... }</w:t>
      </w:r>
      <w:r>
        <w:br/>
        <w:t>```</w:t>
      </w:r>
    </w:p>
    <w:p w14:paraId="2519E5CA" w14:textId="77777777" w:rsidR="00DC7A78" w:rsidRDefault="00000000">
      <w:r>
        <w:t>Este método dibuja la capa de colisiones en pantalla, útil para depuración.</w:t>
      </w:r>
    </w:p>
    <w:p w14:paraId="6D913ED6" w14:textId="77777777" w:rsidR="00DC7A78" w:rsidRDefault="00000000">
      <w:r>
        <w:t>✔️ **Se asegura que la imagen se dibuje correctamente**:</w:t>
      </w:r>
    </w:p>
    <w:p w14:paraId="78248A61" w14:textId="77777777" w:rsidR="00DC7A78" w:rsidRDefault="00000000">
      <w:r>
        <w:t>```java</w:t>
      </w:r>
      <w:r>
        <w:br/>
        <w:t>g.drawImage(colisionesImg, -offsetX, -offsetY, this);</w:t>
      </w:r>
      <w:r>
        <w:br/>
        <w:t>```</w:t>
      </w:r>
    </w:p>
    <w:p w14:paraId="2CDDA825" w14:textId="77777777" w:rsidR="00DC7A78" w:rsidRDefault="00000000">
      <w:r>
        <w:t xml:space="preserve">Esto ajusta la imagen de colisiones para alinearla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desplazamiento</w:t>
      </w:r>
      <w:proofErr w:type="spellEnd"/>
      <w:r>
        <w:t xml:space="preserve"> del </w:t>
      </w:r>
      <w:proofErr w:type="spellStart"/>
      <w:r>
        <w:t>mapa</w:t>
      </w:r>
      <w:proofErr w:type="spellEnd"/>
      <w:r>
        <w:t>.</w:t>
      </w:r>
    </w:p>
    <w:p w14:paraId="07FA4651" w14:textId="77777777" w:rsidR="00E30989" w:rsidRDefault="00E30989"/>
    <w:p w14:paraId="668F9EEF" w14:textId="77777777" w:rsidR="00E30989" w:rsidRDefault="00E30989"/>
    <w:p w14:paraId="262B536A" w14:textId="77777777" w:rsidR="00E30989" w:rsidRDefault="00E30989"/>
    <w:p w14:paraId="4E88657D" w14:textId="77777777" w:rsidR="00DC7A78" w:rsidRDefault="00000000">
      <w:pPr>
        <w:pStyle w:val="Ttulo3"/>
      </w:pPr>
      <w:r>
        <w:lastRenderedPageBreak/>
        <w:t>Método actualizarOffset()</w:t>
      </w:r>
    </w:p>
    <w:p w14:paraId="61AA4247" w14:textId="77777777" w:rsidR="00DC7A78" w:rsidRDefault="00000000">
      <w:r>
        <w:t>```java</w:t>
      </w:r>
      <w:r>
        <w:br/>
        <w:t>public void actualizarOffset(int offsetX, int offsetY) { ... }</w:t>
      </w:r>
      <w:r>
        <w:br/>
        <w:t>```</w:t>
      </w:r>
    </w:p>
    <w:p w14:paraId="5BBD7DC6" w14:textId="77777777" w:rsidR="00DC7A78" w:rsidRDefault="00000000">
      <w:r>
        <w:t>Este método actualiza la posición del mapa de colisiones cuando el escenario se desplaza. Llama a `</w:t>
      </w:r>
      <w:proofErr w:type="gramStart"/>
      <w:r>
        <w:t>repaint(</w:t>
      </w:r>
      <w:proofErr w:type="gramEnd"/>
      <w:r>
        <w:t xml:space="preserve">);` para </w:t>
      </w:r>
      <w:proofErr w:type="spellStart"/>
      <w:r>
        <w:t>refrescar</w:t>
      </w:r>
      <w:proofErr w:type="spellEnd"/>
      <w:r>
        <w:t xml:space="preserve"> la imagen.</w:t>
      </w:r>
    </w:p>
    <w:p w14:paraId="15E0CB7F" w14:textId="77777777" w:rsidR="00E30989" w:rsidRDefault="00E30989"/>
    <w:p w14:paraId="0F8F08EC" w14:textId="77777777" w:rsidR="00DC7A78" w:rsidRDefault="00000000">
      <w:pPr>
        <w:pStyle w:val="Ttulo2"/>
      </w:pPr>
      <w:r>
        <w:t>3. Ejemplo de Uso</w:t>
      </w:r>
    </w:p>
    <w:p w14:paraId="7D56001A" w14:textId="77777777" w:rsidR="00DC7A78" w:rsidRDefault="00000000">
      <w:r>
        <w:t>Para usar la detección de colisiones en el juego, podemos hacer lo siguiente:</w:t>
      </w:r>
    </w:p>
    <w:p w14:paraId="674ED264" w14:textId="77777777" w:rsidR="00DC7A78" w:rsidRDefault="00000000">
      <w:r>
        <w:t>```java</w:t>
      </w:r>
      <w:r>
        <w:br/>
        <w:t>if (colisionesPanel.hayColision(personaje.getX(), personaje.getY(), offsetX, offsetY)) {</w:t>
      </w:r>
      <w:r>
        <w:br/>
        <w:t xml:space="preserve">    System.out.println("❌ Colisión detectada!");</w:t>
      </w:r>
      <w:r>
        <w:br/>
        <w:t>}</w:t>
      </w:r>
      <w:r>
        <w:br/>
        <w:t>```</w:t>
      </w:r>
    </w:p>
    <w:p w14:paraId="55EA245D" w14:textId="77777777" w:rsidR="00DC7A78" w:rsidRDefault="00000000">
      <w:r>
        <w:t xml:space="preserve">Esto permite verificar si el personaje está tocando un obstáculo en la imagen de </w:t>
      </w:r>
      <w:proofErr w:type="spellStart"/>
      <w:r>
        <w:t>colisión</w:t>
      </w:r>
      <w:proofErr w:type="spellEnd"/>
      <w:r>
        <w:t>.</w:t>
      </w:r>
    </w:p>
    <w:p w14:paraId="43756E96" w14:textId="77777777" w:rsidR="00E30989" w:rsidRDefault="00E30989"/>
    <w:p w14:paraId="1281DC0E" w14:textId="77777777" w:rsidR="00DC7A78" w:rsidRDefault="00000000">
      <w:pPr>
        <w:pStyle w:val="Ttulo2"/>
      </w:pPr>
      <w:r>
        <w:t>4. Conclusión</w:t>
      </w:r>
    </w:p>
    <w:p w14:paraId="1AE3B784" w14:textId="77777777" w:rsidR="00DC7A78" w:rsidRDefault="00000000" w:rsidP="00E30989">
      <w:pPr>
        <w:jc w:val="both"/>
      </w:pPr>
      <w:r>
        <w:t>La clase `ColisionesPanel` implementa una detección de colisiones basada en imágenes, permitiendo un control preciso de las áreas transitables y obstáculos. Su integración con el `JPanel` permite actualizar las colisiones en tiempo real y sincronizarlas con el movimiento del escenario.</w:t>
      </w:r>
    </w:p>
    <w:sectPr w:rsidR="00DC7A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590538">
    <w:abstractNumId w:val="8"/>
  </w:num>
  <w:num w:numId="2" w16cid:durableId="1083340095">
    <w:abstractNumId w:val="6"/>
  </w:num>
  <w:num w:numId="3" w16cid:durableId="892737286">
    <w:abstractNumId w:val="5"/>
  </w:num>
  <w:num w:numId="4" w16cid:durableId="1967396257">
    <w:abstractNumId w:val="4"/>
  </w:num>
  <w:num w:numId="5" w16cid:durableId="1933395522">
    <w:abstractNumId w:val="7"/>
  </w:num>
  <w:num w:numId="6" w16cid:durableId="785389396">
    <w:abstractNumId w:val="3"/>
  </w:num>
  <w:num w:numId="7" w16cid:durableId="1165823977">
    <w:abstractNumId w:val="2"/>
  </w:num>
  <w:num w:numId="8" w16cid:durableId="1102796325">
    <w:abstractNumId w:val="1"/>
  </w:num>
  <w:num w:numId="9" w16cid:durableId="109559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229"/>
    <w:rsid w:val="00AA1D8D"/>
    <w:rsid w:val="00B47730"/>
    <w:rsid w:val="00CB0664"/>
    <w:rsid w:val="00DC7A78"/>
    <w:rsid w:val="00E309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B42518"/>
  <w14:defaultImageDpi w14:val="300"/>
  <w15:docId w15:val="{EDA8BE67-0056-4426-9EDD-FA4C75AD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Gutiérrez</cp:lastModifiedBy>
  <cp:revision>2</cp:revision>
  <dcterms:created xsi:type="dcterms:W3CDTF">2013-12-23T23:15:00Z</dcterms:created>
  <dcterms:modified xsi:type="dcterms:W3CDTF">2025-03-04T15:12:00Z</dcterms:modified>
  <cp:category/>
</cp:coreProperties>
</file>