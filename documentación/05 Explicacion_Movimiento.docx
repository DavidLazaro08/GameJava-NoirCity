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72911" w14:textId="77777777" w:rsidR="00B42014" w:rsidRDefault="00000000">
      <w:pPr>
        <w:pStyle w:val="Ttulo1"/>
      </w:pPr>
      <w:r>
        <w:t>Explicación de la Clase Movimiento</w:t>
      </w:r>
    </w:p>
    <w:p w14:paraId="3D1F397B" w14:textId="77777777" w:rsidR="00B42014" w:rsidRDefault="00000000" w:rsidP="00BE41F7">
      <w:pPr>
        <w:jc w:val="both"/>
      </w:pPr>
      <w:r>
        <w:t xml:space="preserve">La clase `Movimiento` gestiona el desplazamiento del personaje en el juego. Permite mover al personaje con las teclas W, A, S, D y hacer que mire en dirección al puntero del ratón. Además, gestiona la detección de colisiones contra los obstáculos del escenario y el </w:t>
      </w:r>
      <w:proofErr w:type="spellStart"/>
      <w:r>
        <w:t>desplazamiento</w:t>
      </w:r>
      <w:proofErr w:type="spellEnd"/>
      <w:r>
        <w:t xml:space="preserve"> de la </w:t>
      </w:r>
      <w:proofErr w:type="spellStart"/>
      <w:r>
        <w:t>cámara</w:t>
      </w:r>
      <w:proofErr w:type="spellEnd"/>
      <w:r>
        <w:t>.</w:t>
      </w:r>
    </w:p>
    <w:p w14:paraId="3C660934" w14:textId="77777777" w:rsidR="00BE41F7" w:rsidRDefault="00BE41F7"/>
    <w:p w14:paraId="71ED0862" w14:textId="77777777" w:rsidR="00B42014" w:rsidRDefault="00000000">
      <w:pPr>
        <w:pStyle w:val="Ttulo2"/>
      </w:pPr>
      <w:r>
        <w:t>1. Definición de la Clase</w:t>
      </w:r>
    </w:p>
    <w:p w14:paraId="2D679C9A" w14:textId="77777777" w:rsidR="00B42014" w:rsidRDefault="00000000">
      <w:r>
        <w:t>Ubicación: `juegoprog.sistema.Movimiento`</w:t>
      </w:r>
    </w:p>
    <w:p w14:paraId="7AEF834D" w14:textId="77777777" w:rsidR="00B42014" w:rsidRDefault="00000000">
      <w:r>
        <w:t>Extiende: `JPanel` (se integra en la interfaz gráfica)</w:t>
      </w:r>
    </w:p>
    <w:p w14:paraId="518D2C7D" w14:textId="77777777" w:rsidR="00B42014" w:rsidRDefault="00000000">
      <w:r>
        <w:t>Implementa: `ActionListener` (para actualizar el movimiento con un `Timer`)</w:t>
      </w:r>
    </w:p>
    <w:p w14:paraId="793E428D" w14:textId="77777777" w:rsidR="00BE41F7" w:rsidRDefault="00BE41F7"/>
    <w:p w14:paraId="2FF099A4" w14:textId="77777777" w:rsidR="00B42014" w:rsidRDefault="00000000">
      <w:pPr>
        <w:pStyle w:val="Ttulo2"/>
      </w:pPr>
      <w:r>
        <w:t>2. Explicación Detallada del Código</w:t>
      </w:r>
    </w:p>
    <w:p w14:paraId="3C430770" w14:textId="77777777" w:rsidR="00B42014" w:rsidRDefault="00000000">
      <w:pPr>
        <w:pStyle w:val="Ttulo3"/>
      </w:pPr>
      <w:r>
        <w:t>Atributos</w:t>
      </w:r>
    </w:p>
    <w:p w14:paraId="72812BE0" w14:textId="77777777" w:rsidR="00B42014" w:rsidRDefault="00000000">
      <w:r>
        <w:t>```java</w:t>
      </w:r>
      <w:r>
        <w:br/>
        <w:t>private final int SCREEN_WIDTH = 1280;</w:t>
      </w:r>
      <w:r>
        <w:br/>
        <w:t>private final int SCREEN_HEIGHT = 720;</w:t>
      </w:r>
      <w:r>
        <w:br/>
        <w:t>private int velocidad = 5;</w:t>
      </w:r>
      <w:r>
        <w:br/>
        <w:t>private double ang = 0;</w:t>
      </w:r>
      <w:r>
        <w:br/>
        <w:t>private boolean up, down, left, right;</w:t>
      </w:r>
      <w:r>
        <w:br/>
        <w:t>```</w:t>
      </w:r>
    </w:p>
    <w:p w14:paraId="607D288F" w14:textId="77777777" w:rsidR="00B42014" w:rsidRDefault="00000000">
      <w:r>
        <w:t>✔️ `SCREEN_WIDTH` y `SCREEN_HEIGHT`: Dimensiones de la pantalla del juego.</w:t>
      </w:r>
    </w:p>
    <w:p w14:paraId="3C89DD47" w14:textId="77777777" w:rsidR="00B42014" w:rsidRDefault="00000000">
      <w:r>
        <w:t>✔️ `velocidad`: Define la rapidez del movimiento del personaje.</w:t>
      </w:r>
    </w:p>
    <w:p w14:paraId="0FFAB2C7" w14:textId="77777777" w:rsidR="00B42014" w:rsidRDefault="00000000">
      <w:r>
        <w:t>✔️ `ang`: Ángulo de rotación del personaje en función del ratón.</w:t>
      </w:r>
    </w:p>
    <w:p w14:paraId="1FA948CC" w14:textId="77777777" w:rsidR="00B42014" w:rsidRDefault="00000000">
      <w:r>
        <w:t xml:space="preserve">✔️ `up, down, left, right`: Variables booleanas que indican si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tecla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presionada</w:t>
      </w:r>
      <w:proofErr w:type="spellEnd"/>
      <w:r>
        <w:t>.</w:t>
      </w:r>
    </w:p>
    <w:p w14:paraId="6D9D7AFF" w14:textId="77777777" w:rsidR="00BE41F7" w:rsidRDefault="00BE41F7"/>
    <w:p w14:paraId="70B90F78" w14:textId="77777777" w:rsidR="00BE41F7" w:rsidRDefault="00BE41F7"/>
    <w:p w14:paraId="5D17A795" w14:textId="77777777" w:rsidR="00BE41F7" w:rsidRDefault="00BE41F7"/>
    <w:p w14:paraId="3C5A7F0B" w14:textId="77777777" w:rsidR="00B42014" w:rsidRDefault="00000000">
      <w:pPr>
        <w:pStyle w:val="Ttulo3"/>
      </w:pPr>
      <w:r>
        <w:lastRenderedPageBreak/>
        <w:t>Constructor</w:t>
      </w:r>
    </w:p>
    <w:p w14:paraId="76C8A707" w14:textId="77777777" w:rsidR="00B42014" w:rsidRDefault="00000000">
      <w:r>
        <w:t>```java</w:t>
      </w:r>
      <w:r>
        <w:br/>
        <w:t>public Movimiento(EscenarioDistritoSombrio escenario, ColisionesPanel colisiones) { ... }</w:t>
      </w:r>
      <w:r>
        <w:br/>
        <w:t>```</w:t>
      </w:r>
    </w:p>
    <w:p w14:paraId="0ABCB62D" w14:textId="77777777" w:rsidR="00B42014" w:rsidRDefault="00000000">
      <w:r>
        <w:t>✔️ Recibe como parámetros el escenario y el panel de colisiones.</w:t>
      </w:r>
    </w:p>
    <w:p w14:paraId="04A58EEE" w14:textId="77777777" w:rsidR="00B42014" w:rsidRDefault="00000000">
      <w:r>
        <w:t>✔️ Configura los `KeyListener` y `MouseMotionListener` para capturar eventos del teclado y ratón.</w:t>
      </w:r>
    </w:p>
    <w:p w14:paraId="5E68E4E0" w14:textId="77777777" w:rsidR="00B42014" w:rsidRDefault="00000000">
      <w:r>
        <w:t xml:space="preserve">✔️ Inicia un `Timer` que actualiza la posición del </w:t>
      </w:r>
      <w:proofErr w:type="spellStart"/>
      <w:r>
        <w:t>personaje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16 </w:t>
      </w:r>
      <w:proofErr w:type="spellStart"/>
      <w:r>
        <w:t>ms.</w:t>
      </w:r>
      <w:proofErr w:type="spellEnd"/>
    </w:p>
    <w:p w14:paraId="581401CA" w14:textId="77777777" w:rsidR="00BE41F7" w:rsidRDefault="00BE41F7"/>
    <w:p w14:paraId="792149DA" w14:textId="77777777" w:rsidR="00B42014" w:rsidRDefault="00000000">
      <w:pPr>
        <w:pStyle w:val="Ttulo3"/>
      </w:pPr>
      <w:r>
        <w:t>Método actualizarAngulo()</w:t>
      </w:r>
    </w:p>
    <w:p w14:paraId="0D1B204B" w14:textId="77777777" w:rsidR="00B42014" w:rsidRDefault="00000000">
      <w:r>
        <w:t>```java</w:t>
      </w:r>
      <w:r>
        <w:br/>
        <w:t>private void actualizarAngulo() { ... }</w:t>
      </w:r>
      <w:r>
        <w:br/>
        <w:t>```</w:t>
      </w:r>
    </w:p>
    <w:p w14:paraId="64B28688" w14:textId="77777777" w:rsidR="00B42014" w:rsidRDefault="00000000">
      <w:r>
        <w:t>✔️ Calcula el ángulo de rotación del personaje según la posición del ratón.</w:t>
      </w:r>
    </w:p>
    <w:p w14:paraId="2FDFEC78" w14:textId="77777777" w:rsidR="00B42014" w:rsidRDefault="00000000">
      <w:r>
        <w:t>✔️ Se usa `Math.atan2</w:t>
      </w:r>
      <w:proofErr w:type="gramStart"/>
      <w:r>
        <w:t>()`</w:t>
      </w:r>
      <w:proofErr w:type="gramEnd"/>
      <w:r>
        <w:t xml:space="preserve"> para obtener el ángulo entre el </w:t>
      </w:r>
      <w:proofErr w:type="spellStart"/>
      <w:r>
        <w:t>personaje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puntero</w:t>
      </w:r>
      <w:proofErr w:type="spellEnd"/>
      <w:r>
        <w:t>.</w:t>
      </w:r>
    </w:p>
    <w:p w14:paraId="0C21A481" w14:textId="77777777" w:rsidR="00BE41F7" w:rsidRDefault="00BE41F7"/>
    <w:p w14:paraId="3C7F8200" w14:textId="77777777" w:rsidR="00B42014" w:rsidRDefault="00000000">
      <w:pPr>
        <w:pStyle w:val="Ttulo3"/>
      </w:pPr>
      <w:r>
        <w:t>Método toggleMovement()</w:t>
      </w:r>
    </w:p>
    <w:p w14:paraId="02AAFBA4" w14:textId="77777777" w:rsidR="00B42014" w:rsidRDefault="00000000">
      <w:r>
        <w:t>```java</w:t>
      </w:r>
      <w:r>
        <w:br/>
        <w:t>private void toggleMovement(int keyCode, boolean pressed) { ... }</w:t>
      </w:r>
      <w:r>
        <w:br/>
        <w:t>```</w:t>
      </w:r>
    </w:p>
    <w:p w14:paraId="74847A8C" w14:textId="77777777" w:rsidR="00B42014" w:rsidRDefault="00000000">
      <w:r>
        <w:t>✔️ Se ejecuta cuando se presiona o suelta una tecla de movimiento (W, A, S, D).</w:t>
      </w:r>
    </w:p>
    <w:p w14:paraId="195E4101" w14:textId="77777777" w:rsidR="00B42014" w:rsidRDefault="00000000">
      <w:r>
        <w:t>✔️ Activa o desactiva los booleanos `up, down, left, right`.</w:t>
      </w:r>
    </w:p>
    <w:p w14:paraId="6E1196CB" w14:textId="77777777" w:rsidR="00BE41F7" w:rsidRDefault="00BE41F7"/>
    <w:p w14:paraId="4FF07C62" w14:textId="77777777" w:rsidR="00B42014" w:rsidRDefault="00000000">
      <w:pPr>
        <w:pStyle w:val="Ttulo3"/>
      </w:pPr>
      <w:r>
        <w:t>Método actionPerformed()</w:t>
      </w:r>
    </w:p>
    <w:p w14:paraId="57E09E35" w14:textId="77777777" w:rsidR="00B42014" w:rsidRDefault="00000000">
      <w:r>
        <w:t>```java</w:t>
      </w:r>
      <w:r>
        <w:br/>
        <w:t>@Override</w:t>
      </w:r>
      <w:r>
        <w:br/>
        <w:t>public void actionPerformed(ActionEvent e) { ... }</w:t>
      </w:r>
      <w:r>
        <w:br/>
        <w:t>```</w:t>
      </w:r>
    </w:p>
    <w:p w14:paraId="5F223297" w14:textId="77777777" w:rsidR="00B42014" w:rsidRDefault="00000000">
      <w:r>
        <w:t>✔️ Se ejecuta automáticamente cada 16 ms debido al `Timer`.</w:t>
      </w:r>
    </w:p>
    <w:p w14:paraId="3DFBB4CE" w14:textId="77777777" w:rsidR="00B42014" w:rsidRDefault="00000000">
      <w:r>
        <w:t>✔️ Llama a `movePlayer()` para actualizar la posición del personaje.</w:t>
      </w:r>
    </w:p>
    <w:p w14:paraId="7C541687" w14:textId="77777777" w:rsidR="00B42014" w:rsidRDefault="00000000">
      <w:r>
        <w:t>✔️ Llama a `repaint();` para redibujar al personaje.</w:t>
      </w:r>
    </w:p>
    <w:p w14:paraId="40F13520" w14:textId="77777777" w:rsidR="00B42014" w:rsidRDefault="00000000">
      <w:pPr>
        <w:pStyle w:val="Ttulo3"/>
      </w:pPr>
      <w:r>
        <w:lastRenderedPageBreak/>
        <w:t>Método movePlayer()</w:t>
      </w:r>
    </w:p>
    <w:p w14:paraId="008FDEAD" w14:textId="77777777" w:rsidR="00B42014" w:rsidRDefault="00000000">
      <w:r>
        <w:t>```java</w:t>
      </w:r>
      <w:r>
        <w:br/>
        <w:t>private void movePlayer() { ... }</w:t>
      </w:r>
      <w:r>
        <w:br/>
        <w:t>```</w:t>
      </w:r>
    </w:p>
    <w:p w14:paraId="2A5E425B" w14:textId="77777777" w:rsidR="00B42014" w:rsidRDefault="00000000">
      <w:r>
        <w:t>✔️ Calcula el nuevo desplazamiento del mapa en función de las teclas presionadas.</w:t>
      </w:r>
    </w:p>
    <w:p w14:paraId="7D2456AD" w14:textId="77777777" w:rsidR="00B42014" w:rsidRDefault="00000000">
      <w:r>
        <w:t>✔️ Consulta `colisiones.hayColision()` para verificar si el personaje puede moverse.</w:t>
      </w:r>
    </w:p>
    <w:p w14:paraId="761E2A56" w14:textId="77777777" w:rsidR="00B42014" w:rsidRDefault="00000000">
      <w:r>
        <w:t>✔️ Si el borde del escenario impide el desplazamiento, mueve el personaje en su lugar.</w:t>
      </w:r>
    </w:p>
    <w:p w14:paraId="7E4B14A8" w14:textId="77777777" w:rsidR="00B42014" w:rsidRDefault="00000000">
      <w:r>
        <w:t xml:space="preserve">✔️ Aplica restricciones para evitar que el personaje salga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límites</w:t>
      </w:r>
      <w:proofErr w:type="spellEnd"/>
      <w:r>
        <w:t xml:space="preserve"> del </w:t>
      </w:r>
      <w:proofErr w:type="spellStart"/>
      <w:r>
        <w:t>escenario</w:t>
      </w:r>
      <w:proofErr w:type="spellEnd"/>
      <w:r>
        <w:t>.</w:t>
      </w:r>
    </w:p>
    <w:p w14:paraId="3CB3BFF9" w14:textId="77777777" w:rsidR="00BE41F7" w:rsidRDefault="00BE41F7"/>
    <w:p w14:paraId="21647522" w14:textId="77777777" w:rsidR="00B42014" w:rsidRDefault="00000000">
      <w:pPr>
        <w:pStyle w:val="Ttulo3"/>
      </w:pPr>
      <w:r>
        <w:t>Método paintComponent()</w:t>
      </w:r>
    </w:p>
    <w:p w14:paraId="25EE55D2" w14:textId="77777777" w:rsidR="00B42014" w:rsidRDefault="00000000">
      <w:r>
        <w:t>```java</w:t>
      </w:r>
      <w:r>
        <w:br/>
        <w:t>@Override</w:t>
      </w:r>
      <w:r>
        <w:br/>
        <w:t>protected void paintComponent(Graphics g) { ... }</w:t>
      </w:r>
      <w:r>
        <w:br/>
        <w:t>```</w:t>
      </w:r>
    </w:p>
    <w:p w14:paraId="435F232B" w14:textId="77777777" w:rsidR="00B42014" w:rsidRDefault="00000000">
      <w:r>
        <w:t>✔️ Dibuja al personaje en el centro de la pantalla.</w:t>
      </w:r>
    </w:p>
    <w:p w14:paraId="33D50635" w14:textId="77777777" w:rsidR="00B42014" w:rsidRDefault="00000000">
      <w:r>
        <w:t>✔️ Aplica una rotación usando `Graphics2D.rotate(ang);` para orientar el personaje hacia el ratón.</w:t>
      </w:r>
    </w:p>
    <w:p w14:paraId="0E5BF413" w14:textId="77777777" w:rsidR="00B42014" w:rsidRDefault="00000000">
      <w:r>
        <w:t xml:space="preserve">✔️ Representa al personaje como un cuadrado rojo de 20x20 </w:t>
      </w:r>
      <w:proofErr w:type="spellStart"/>
      <w:r>
        <w:t>píxeles</w:t>
      </w:r>
      <w:proofErr w:type="spellEnd"/>
      <w:r>
        <w:t>.</w:t>
      </w:r>
    </w:p>
    <w:p w14:paraId="49503535" w14:textId="77777777" w:rsidR="00BE41F7" w:rsidRDefault="00BE41F7"/>
    <w:p w14:paraId="78AF480D" w14:textId="77777777" w:rsidR="00B42014" w:rsidRDefault="00000000">
      <w:pPr>
        <w:pStyle w:val="Ttulo2"/>
      </w:pPr>
      <w:r>
        <w:t>3. Ejemplo de Uso</w:t>
      </w:r>
    </w:p>
    <w:p w14:paraId="776C220A" w14:textId="77777777" w:rsidR="00B42014" w:rsidRDefault="00000000">
      <w:r>
        <w:t>Para usar la clase `Movimiento` en el juego:</w:t>
      </w:r>
    </w:p>
    <w:p w14:paraId="0A62DBA3" w14:textId="77777777" w:rsidR="00B42014" w:rsidRDefault="00000000">
      <w:r>
        <w:t>```java</w:t>
      </w:r>
      <w:r>
        <w:br/>
        <w:t>Movimiento movimiento = new Movimiento(escenario, colisiones);</w:t>
      </w:r>
      <w:r>
        <w:br/>
        <w:t>```</w:t>
      </w:r>
    </w:p>
    <w:p w14:paraId="0D90B563" w14:textId="77777777" w:rsidR="00B42014" w:rsidRDefault="00000000">
      <w:r>
        <w:t>✔️ Se crea una instancia de `Movimiento` pasándole el escenario y las colisiones.</w:t>
      </w:r>
    </w:p>
    <w:p w14:paraId="038B6126" w14:textId="77777777" w:rsidR="00B42014" w:rsidRDefault="00000000">
      <w:r>
        <w:t xml:space="preserve">✔️ Se agrega al `JPanel` principal para capturar eventos de </w:t>
      </w:r>
      <w:proofErr w:type="spellStart"/>
      <w:r>
        <w:t>teclado</w:t>
      </w:r>
      <w:proofErr w:type="spellEnd"/>
      <w:r>
        <w:t xml:space="preserve"> y </w:t>
      </w:r>
      <w:proofErr w:type="spellStart"/>
      <w:r>
        <w:t>ratón</w:t>
      </w:r>
      <w:proofErr w:type="spellEnd"/>
      <w:r>
        <w:t>.</w:t>
      </w:r>
    </w:p>
    <w:p w14:paraId="5BB5110D" w14:textId="77777777" w:rsidR="00BE41F7" w:rsidRDefault="00BE41F7"/>
    <w:p w14:paraId="151A9B8A" w14:textId="77777777" w:rsidR="00B42014" w:rsidRDefault="00000000">
      <w:pPr>
        <w:pStyle w:val="Ttulo2"/>
      </w:pPr>
      <w:r>
        <w:t>4. Conclusión</w:t>
      </w:r>
    </w:p>
    <w:p w14:paraId="38CDC178" w14:textId="77777777" w:rsidR="00B42014" w:rsidRDefault="00000000" w:rsidP="00BE41F7">
      <w:pPr>
        <w:jc w:val="both"/>
      </w:pPr>
      <w:r>
        <w:t>La clase `Movimiento` permite mover al personaje y gestionar la cámara de forma fluida. Implementa eventos de teclado y ratón, detecta colisiones y sincroniza el desplazamiento del escenario con el movimiento del personaje.</w:t>
      </w:r>
    </w:p>
    <w:sectPr w:rsidR="00B42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733519">
    <w:abstractNumId w:val="8"/>
  </w:num>
  <w:num w:numId="2" w16cid:durableId="2066877368">
    <w:abstractNumId w:val="6"/>
  </w:num>
  <w:num w:numId="3" w16cid:durableId="1906642411">
    <w:abstractNumId w:val="5"/>
  </w:num>
  <w:num w:numId="4" w16cid:durableId="1126311118">
    <w:abstractNumId w:val="4"/>
  </w:num>
  <w:num w:numId="5" w16cid:durableId="343678794">
    <w:abstractNumId w:val="7"/>
  </w:num>
  <w:num w:numId="6" w16cid:durableId="1980913187">
    <w:abstractNumId w:val="3"/>
  </w:num>
  <w:num w:numId="7" w16cid:durableId="58676231">
    <w:abstractNumId w:val="2"/>
  </w:num>
  <w:num w:numId="8" w16cid:durableId="518012593">
    <w:abstractNumId w:val="1"/>
  </w:num>
  <w:num w:numId="9" w16cid:durableId="105966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94A"/>
    <w:rsid w:val="0029639D"/>
    <w:rsid w:val="00326F90"/>
    <w:rsid w:val="00AA1D8D"/>
    <w:rsid w:val="00B42014"/>
    <w:rsid w:val="00B47730"/>
    <w:rsid w:val="00BE41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2D8C16"/>
  <w14:defaultImageDpi w14:val="300"/>
  <w15:docId w15:val="{822E964D-7031-45B5-A286-CED13861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Gutiérrez</cp:lastModifiedBy>
  <cp:revision>2</cp:revision>
  <dcterms:created xsi:type="dcterms:W3CDTF">2013-12-23T23:15:00Z</dcterms:created>
  <dcterms:modified xsi:type="dcterms:W3CDTF">2025-03-04T15:26:00Z</dcterms:modified>
  <cp:category/>
</cp:coreProperties>
</file>