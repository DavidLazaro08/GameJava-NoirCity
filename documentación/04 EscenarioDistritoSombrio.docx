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831F4" w14:textId="77777777" w:rsidR="009B7FA1" w:rsidRDefault="00000000">
      <w:pPr>
        <w:pStyle w:val="Ttulo1"/>
      </w:pPr>
      <w:r>
        <w:t>Explicación de la Clase EscenarioDistritoSombrio</w:t>
      </w:r>
    </w:p>
    <w:p w14:paraId="2F213622" w14:textId="77777777" w:rsidR="009B7FA1" w:rsidRDefault="00000000" w:rsidP="006E403C">
      <w:pPr>
        <w:jc w:val="both"/>
      </w:pPr>
      <w:r>
        <w:t xml:space="preserve">La clase `EscenarioDistritoSombrio` representa un escenario específico dentro del juego. Extiende `BaseEscenario` y define un entorno con una imagen de fondo y desplazamiento. Se encarga de cargar la imagen del escenario y actualizar su posición en pantalla cuando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personaje</w:t>
      </w:r>
      <w:proofErr w:type="spellEnd"/>
      <w:r>
        <w:t xml:space="preserve"> se </w:t>
      </w:r>
      <w:proofErr w:type="spellStart"/>
      <w:r>
        <w:t>mueve</w:t>
      </w:r>
      <w:proofErr w:type="spellEnd"/>
      <w:r>
        <w:t>.</w:t>
      </w:r>
    </w:p>
    <w:p w14:paraId="79DA1147" w14:textId="77777777" w:rsidR="006E403C" w:rsidRDefault="006E403C" w:rsidP="006E403C">
      <w:pPr>
        <w:jc w:val="both"/>
      </w:pPr>
    </w:p>
    <w:p w14:paraId="28267DAF" w14:textId="77777777" w:rsidR="009B7FA1" w:rsidRDefault="00000000">
      <w:pPr>
        <w:pStyle w:val="Ttulo2"/>
      </w:pPr>
      <w:r>
        <w:t>1. Definición de la Clase</w:t>
      </w:r>
    </w:p>
    <w:p w14:paraId="67B0796A" w14:textId="77777777" w:rsidR="009B7FA1" w:rsidRDefault="00000000">
      <w:r>
        <w:t>Ubicación: `juegoprog.escenarios.EscenarioDistritoSombrio`</w:t>
      </w:r>
    </w:p>
    <w:p w14:paraId="782EC559" w14:textId="77777777" w:rsidR="009B7FA1" w:rsidRDefault="00000000">
      <w:r>
        <w:t>Extiende: `BaseEscenario` (hereda funcionalidad común para los escenarios)</w:t>
      </w:r>
    </w:p>
    <w:p w14:paraId="4BD9F9C0" w14:textId="77777777" w:rsidR="006E403C" w:rsidRDefault="006E403C"/>
    <w:p w14:paraId="3555F27A" w14:textId="77777777" w:rsidR="009B7FA1" w:rsidRDefault="00000000">
      <w:pPr>
        <w:pStyle w:val="Ttulo2"/>
      </w:pPr>
      <w:r>
        <w:t>2. Explicación Detallada del Código</w:t>
      </w:r>
    </w:p>
    <w:p w14:paraId="3D43F1A3" w14:textId="77777777" w:rsidR="009B7FA1" w:rsidRDefault="00000000">
      <w:pPr>
        <w:pStyle w:val="Ttulo3"/>
      </w:pPr>
      <w:r>
        <w:t>Atributos</w:t>
      </w:r>
    </w:p>
    <w:p w14:paraId="7299C058" w14:textId="77777777" w:rsidR="009B7FA1" w:rsidRDefault="00000000">
      <w:r>
        <w:t>```java</w:t>
      </w:r>
      <w:r>
        <w:br/>
        <w:t>private BufferedImage imagenFondo;</w:t>
      </w:r>
      <w:r>
        <w:br/>
        <w:t>private int offsetX = 0;</w:t>
      </w:r>
      <w:r>
        <w:br/>
        <w:t>private int offsetY = 0;</w:t>
      </w:r>
      <w:r>
        <w:br/>
        <w:t>```</w:t>
      </w:r>
    </w:p>
    <w:p w14:paraId="0F74F0C6" w14:textId="77777777" w:rsidR="009B7FA1" w:rsidRDefault="00000000">
      <w:r>
        <w:t>✔️ `imagenFondo`: Almacena la imagen del escenario que se dibujará en pantalla.</w:t>
      </w:r>
    </w:p>
    <w:p w14:paraId="144598B3" w14:textId="77777777" w:rsidR="009B7FA1" w:rsidRDefault="00000000">
      <w:r>
        <w:t xml:space="preserve">✔️ `offsetX` y `offsetY`: Representan el desplazamiento del fondo cuando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se </w:t>
      </w:r>
      <w:proofErr w:type="spellStart"/>
      <w:r>
        <w:t>mueve</w:t>
      </w:r>
      <w:proofErr w:type="spellEnd"/>
      <w:r>
        <w:t>.</w:t>
      </w:r>
    </w:p>
    <w:p w14:paraId="682C1E28" w14:textId="77777777" w:rsidR="006E403C" w:rsidRDefault="006E403C"/>
    <w:p w14:paraId="4CFFCA6B" w14:textId="77777777" w:rsidR="009B7FA1" w:rsidRDefault="00000000">
      <w:pPr>
        <w:pStyle w:val="Ttulo3"/>
      </w:pPr>
      <w:r>
        <w:t>Constructor</w:t>
      </w:r>
    </w:p>
    <w:p w14:paraId="0C0537FA" w14:textId="77777777" w:rsidR="009B7FA1" w:rsidRDefault="00000000">
      <w:r>
        <w:t>```java</w:t>
      </w:r>
      <w:r>
        <w:br/>
        <w:t xml:space="preserve">public </w:t>
      </w:r>
      <w:proofErr w:type="spellStart"/>
      <w:proofErr w:type="gramStart"/>
      <w:r>
        <w:t>EscenarioDistritoSombrio</w:t>
      </w:r>
      <w:proofErr w:type="spellEnd"/>
      <w:r>
        <w:t>(</w:t>
      </w:r>
      <w:proofErr w:type="gramEnd"/>
      <w:r>
        <w:t>) {</w:t>
      </w:r>
      <w:r>
        <w:br/>
        <w:t xml:space="preserve">    super(3192, 4096);</w:t>
      </w:r>
      <w:r>
        <w:br/>
        <w:t xml:space="preserve">    </w:t>
      </w:r>
      <w:proofErr w:type="spellStart"/>
      <w:r>
        <w:t>setSize</w:t>
      </w:r>
      <w:proofErr w:type="spellEnd"/>
      <w:r>
        <w:t>(3192, 4096);</w:t>
      </w:r>
      <w:r>
        <w:br/>
        <w:t xml:space="preserve">    </w:t>
      </w:r>
      <w:proofErr w:type="spellStart"/>
      <w:r>
        <w:t>setPreferredSize</w:t>
      </w:r>
      <w:proofErr w:type="spellEnd"/>
      <w:r>
        <w:t>(new Dimension(3192, 4096));</w:t>
      </w:r>
      <w:r>
        <w:br/>
        <w:t xml:space="preserve">    </w:t>
      </w:r>
      <w:proofErr w:type="spellStart"/>
      <w:r>
        <w:t>setVisible</w:t>
      </w:r>
      <w:proofErr w:type="spellEnd"/>
      <w:r>
        <w:t>(true);</w:t>
      </w:r>
      <w:r>
        <w:br/>
        <w:t xml:space="preserve">    </w:t>
      </w:r>
      <w:proofErr w:type="spellStart"/>
      <w:r>
        <w:t>inicializar</w:t>
      </w:r>
      <w:proofErr w:type="spellEnd"/>
      <w:r>
        <w:t>();</w:t>
      </w:r>
      <w:r>
        <w:br/>
        <w:t>}</w:t>
      </w:r>
      <w:r>
        <w:br/>
        <w:t>```</w:t>
      </w:r>
    </w:p>
    <w:p w14:paraId="7DAD1E95" w14:textId="77777777" w:rsidR="006E403C" w:rsidRDefault="006E403C"/>
    <w:p w14:paraId="3F4121C6" w14:textId="77777777" w:rsidR="009B7FA1" w:rsidRDefault="00000000">
      <w:r>
        <w:lastRenderedPageBreak/>
        <w:t>✔️ `super(3192, 4096);` llama al constructor de `BaseEscenario` y define el tamaño del escenario.</w:t>
      </w:r>
    </w:p>
    <w:p w14:paraId="40B98C5C" w14:textId="77777777" w:rsidR="009B7FA1" w:rsidRDefault="00000000">
      <w:r>
        <w:t>✔️ `setSize()` y `setPreferredSize()` aseguran que el panel tenga las dimensiones correctas.</w:t>
      </w:r>
    </w:p>
    <w:p w14:paraId="294A80B0" w14:textId="77777777" w:rsidR="009B7FA1" w:rsidRDefault="00000000">
      <w:r>
        <w:t>✔️ `setVisible(true);` permite que el escenario se muestre en pantalla.</w:t>
      </w:r>
    </w:p>
    <w:p w14:paraId="2A379C8E" w14:textId="77777777" w:rsidR="009B7FA1" w:rsidRDefault="00000000">
      <w:r>
        <w:t>✔️ `</w:t>
      </w:r>
      <w:proofErr w:type="gramStart"/>
      <w:r>
        <w:t>inicializar(</w:t>
      </w:r>
      <w:proofErr w:type="gramEnd"/>
      <w:r>
        <w:t xml:space="preserve">);` llama a un método que carga la imagen del </w:t>
      </w:r>
      <w:proofErr w:type="spellStart"/>
      <w:r>
        <w:t>escenario</w:t>
      </w:r>
      <w:proofErr w:type="spellEnd"/>
      <w:r>
        <w:t>.</w:t>
      </w:r>
    </w:p>
    <w:p w14:paraId="13C45D44" w14:textId="77777777" w:rsidR="006E403C" w:rsidRDefault="006E403C"/>
    <w:p w14:paraId="327DCB67" w14:textId="77777777" w:rsidR="009B7FA1" w:rsidRDefault="00000000">
      <w:pPr>
        <w:pStyle w:val="Ttulo3"/>
      </w:pPr>
      <w:r>
        <w:t>Método paintComponent()</w:t>
      </w:r>
    </w:p>
    <w:p w14:paraId="1EF103C3" w14:textId="77777777" w:rsidR="009B7FA1" w:rsidRDefault="00000000">
      <w:r>
        <w:t>```java</w:t>
      </w:r>
      <w:r>
        <w:br/>
        <w:t>@Override</w:t>
      </w:r>
      <w:r>
        <w:br/>
        <w:t>protected void paintComponent(Graphics g) {</w:t>
      </w:r>
      <w:r>
        <w:br/>
        <w:t xml:space="preserve">    super.paintComponent(g);</w:t>
      </w:r>
      <w:r>
        <w:br/>
        <w:t xml:space="preserve">    if (imagenFondo != null) {</w:t>
      </w:r>
      <w:r>
        <w:br/>
        <w:t xml:space="preserve">        g.drawImage(imagenFondo, -offsetX, -offsetY, imagenFondo.getWidth(), imagenFondo.getHeight(), null);</w:t>
      </w:r>
      <w:r>
        <w:br/>
        <w:t xml:space="preserve">    }</w:t>
      </w:r>
      <w:r>
        <w:br/>
        <w:t>}</w:t>
      </w:r>
      <w:r>
        <w:br/>
        <w:t>```</w:t>
      </w:r>
    </w:p>
    <w:p w14:paraId="1F2A2569" w14:textId="77777777" w:rsidR="009B7FA1" w:rsidRDefault="00000000">
      <w:r>
        <w:t>✔️ `paintComponent(Graphics g)` se encarga de dibujar la imagen de fondo en pantalla.</w:t>
      </w:r>
    </w:p>
    <w:p w14:paraId="2EE9F141" w14:textId="77777777" w:rsidR="009B7FA1" w:rsidRDefault="00000000">
      <w:r>
        <w:t>✔️ `</w:t>
      </w:r>
      <w:proofErr w:type="gramStart"/>
      <w:r>
        <w:t>g.drawImage</w:t>
      </w:r>
      <w:proofErr w:type="gramEnd"/>
      <w:r>
        <w:t xml:space="preserve">(imagenFondo, -offsetX, -offsetY, ...)` mueve el fondo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desplazamiento</w:t>
      </w:r>
      <w:proofErr w:type="spellEnd"/>
      <w:r>
        <w:t>.</w:t>
      </w:r>
    </w:p>
    <w:p w14:paraId="3B40364B" w14:textId="77777777" w:rsidR="006E403C" w:rsidRDefault="006E403C"/>
    <w:p w14:paraId="5FD928B9" w14:textId="77777777" w:rsidR="009B7FA1" w:rsidRDefault="00000000">
      <w:pPr>
        <w:pStyle w:val="Ttulo3"/>
      </w:pPr>
      <w:r>
        <w:t>Método inicializar()</w:t>
      </w:r>
    </w:p>
    <w:p w14:paraId="28FC2071" w14:textId="77777777" w:rsidR="009B7FA1" w:rsidRDefault="00000000">
      <w:r>
        <w:t>```java</w:t>
      </w:r>
      <w:r>
        <w:br/>
        <w:t>private void inicializar() {</w:t>
      </w:r>
      <w:r>
        <w:br/>
        <w:t xml:space="preserve">    cargarImagen();</w:t>
      </w:r>
      <w:r>
        <w:br/>
        <w:t>}</w:t>
      </w:r>
      <w:r>
        <w:br/>
        <w:t>```</w:t>
      </w:r>
    </w:p>
    <w:p w14:paraId="6B7563B8" w14:textId="77777777" w:rsidR="009B7FA1" w:rsidRDefault="00000000">
      <w:r>
        <w:t>Este método simplemente llama a `</w:t>
      </w:r>
      <w:proofErr w:type="gramStart"/>
      <w:r>
        <w:t>cargarImagen(</w:t>
      </w:r>
      <w:proofErr w:type="gramEnd"/>
      <w:r>
        <w:t xml:space="preserve">)` para cargar la imagen del </w:t>
      </w:r>
      <w:proofErr w:type="spellStart"/>
      <w:r>
        <w:t>escenario</w:t>
      </w:r>
      <w:proofErr w:type="spellEnd"/>
      <w:r>
        <w:t>.</w:t>
      </w:r>
    </w:p>
    <w:p w14:paraId="3E5D54D6" w14:textId="77777777" w:rsidR="006E403C" w:rsidRDefault="006E403C"/>
    <w:p w14:paraId="2E9EC471" w14:textId="77777777" w:rsidR="006E403C" w:rsidRDefault="006E403C"/>
    <w:p w14:paraId="6C129F42" w14:textId="77777777" w:rsidR="006E403C" w:rsidRDefault="006E403C"/>
    <w:p w14:paraId="117F6D6D" w14:textId="77777777" w:rsidR="009B7FA1" w:rsidRDefault="00000000">
      <w:pPr>
        <w:pStyle w:val="Ttulo3"/>
      </w:pPr>
      <w:r>
        <w:lastRenderedPageBreak/>
        <w:t>Método cargarImagen()</w:t>
      </w:r>
    </w:p>
    <w:p w14:paraId="6095B182" w14:textId="77777777" w:rsidR="009B7FA1" w:rsidRDefault="00000000">
      <w:r>
        <w:t>```java</w:t>
      </w:r>
      <w:r>
        <w:br/>
        <w:t>private void cargarImagen() { ... }</w:t>
      </w:r>
      <w:r>
        <w:br/>
        <w:t>```</w:t>
      </w:r>
    </w:p>
    <w:p w14:paraId="69C7A9EE" w14:textId="77777777" w:rsidR="009B7FA1" w:rsidRDefault="00000000">
      <w:r>
        <w:t>✔️ Busca la imagen del escenario en la carpeta de recursos usando `getResource()`.</w:t>
      </w:r>
    </w:p>
    <w:p w14:paraId="2BCF0A45" w14:textId="77777777" w:rsidR="009B7FA1" w:rsidRDefault="00000000">
      <w:r>
        <w:t>✔️ Si la encuentra, la carga en `imagenFondo` usando `ImageIO.read()`.</w:t>
      </w:r>
    </w:p>
    <w:p w14:paraId="40C9C7BE" w14:textId="77777777" w:rsidR="009B7FA1" w:rsidRDefault="00000000">
      <w:r>
        <w:t xml:space="preserve">✔️ Si no se encuentra la imagen, muestra un </w:t>
      </w:r>
      <w:proofErr w:type="spellStart"/>
      <w:r>
        <w:t>mensaje</w:t>
      </w:r>
      <w:proofErr w:type="spellEnd"/>
      <w:r>
        <w:t xml:space="preserve"> de error.</w:t>
      </w:r>
    </w:p>
    <w:p w14:paraId="12A32872" w14:textId="77777777" w:rsidR="006E403C" w:rsidRDefault="006E403C"/>
    <w:p w14:paraId="1800933A" w14:textId="77777777" w:rsidR="009B7FA1" w:rsidRDefault="00000000">
      <w:pPr>
        <w:pStyle w:val="Ttulo3"/>
      </w:pPr>
      <w:r>
        <w:t>Método actualizarOffset()</w:t>
      </w:r>
    </w:p>
    <w:p w14:paraId="691CCB52" w14:textId="77777777" w:rsidR="009B7FA1" w:rsidRDefault="00000000">
      <w:r>
        <w:t>```java</w:t>
      </w:r>
      <w:r>
        <w:br/>
        <w:t>public void actualizarOffset(int x, int y) {</w:t>
      </w:r>
      <w:r>
        <w:br/>
        <w:t xml:space="preserve">    this.offsetX = x;</w:t>
      </w:r>
      <w:r>
        <w:br/>
        <w:t xml:space="preserve">    this.offsetY = y;</w:t>
      </w:r>
      <w:r>
        <w:br/>
        <w:t xml:space="preserve">    System.out.println("Escenario Offset: X=" + offsetX + ", Y=" + offsetY);</w:t>
      </w:r>
      <w:r>
        <w:br/>
        <w:t xml:space="preserve">    repaint();</w:t>
      </w:r>
      <w:r>
        <w:br/>
        <w:t>}</w:t>
      </w:r>
      <w:r>
        <w:br/>
        <w:t>```</w:t>
      </w:r>
    </w:p>
    <w:p w14:paraId="10B0EBEC" w14:textId="77777777" w:rsidR="009B7FA1" w:rsidRDefault="00000000">
      <w:r>
        <w:t>✔️ `offsetX` y `offsetY` se actualizan para reflejar el nuevo desplazamiento del fondo.</w:t>
      </w:r>
    </w:p>
    <w:p w14:paraId="6E577C1F" w14:textId="77777777" w:rsidR="009B7FA1" w:rsidRDefault="00000000">
      <w:r>
        <w:t>✔️ `</w:t>
      </w:r>
      <w:proofErr w:type="gramStart"/>
      <w:r>
        <w:t>repaint(</w:t>
      </w:r>
      <w:proofErr w:type="gramEnd"/>
      <w:r>
        <w:t xml:space="preserve">);` se llama para actualizar la pantalla y </w:t>
      </w:r>
      <w:proofErr w:type="spellStart"/>
      <w:r>
        <w:t>redibujar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>.</w:t>
      </w:r>
    </w:p>
    <w:p w14:paraId="4F27EE70" w14:textId="77777777" w:rsidR="006E403C" w:rsidRDefault="006E403C"/>
    <w:p w14:paraId="2D41A4BA" w14:textId="77777777" w:rsidR="009B7FA1" w:rsidRDefault="00000000">
      <w:pPr>
        <w:pStyle w:val="Ttulo3"/>
      </w:pPr>
      <w:r>
        <w:t>Métodos getAncho() y getAlto()</w:t>
      </w:r>
    </w:p>
    <w:p w14:paraId="4A5949F6" w14:textId="77777777" w:rsidR="009B7FA1" w:rsidRDefault="00000000">
      <w:r>
        <w:t>```java</w:t>
      </w:r>
      <w:r>
        <w:br/>
        <w:t>public int getAncho() { return 3192; }</w:t>
      </w:r>
      <w:r>
        <w:br/>
        <w:t>public int getAlto() { return 4096; }</w:t>
      </w:r>
      <w:r>
        <w:br/>
        <w:t>```</w:t>
      </w:r>
    </w:p>
    <w:p w14:paraId="5E774CC4" w14:textId="77777777" w:rsidR="009B7FA1" w:rsidRDefault="00000000">
      <w:r>
        <w:t xml:space="preserve">Estos métodos devuelven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escenario</w:t>
      </w:r>
      <w:proofErr w:type="spellEnd"/>
      <w:r>
        <w:t>.</w:t>
      </w:r>
    </w:p>
    <w:p w14:paraId="11733D04" w14:textId="77777777" w:rsidR="006E403C" w:rsidRDefault="006E403C"/>
    <w:p w14:paraId="32DF5C7D" w14:textId="77777777" w:rsidR="006E403C" w:rsidRDefault="006E403C"/>
    <w:p w14:paraId="1ED10A44" w14:textId="77777777" w:rsidR="006E403C" w:rsidRDefault="006E403C"/>
    <w:p w14:paraId="55BF38DF" w14:textId="77777777" w:rsidR="006E403C" w:rsidRDefault="006E403C"/>
    <w:p w14:paraId="2304AC8C" w14:textId="77777777" w:rsidR="006E403C" w:rsidRDefault="006E403C"/>
    <w:p w14:paraId="21C8D259" w14:textId="77777777" w:rsidR="009B7FA1" w:rsidRDefault="00000000">
      <w:pPr>
        <w:pStyle w:val="Ttulo2"/>
      </w:pPr>
      <w:r>
        <w:lastRenderedPageBreak/>
        <w:t>3. Ejemplo de Uso</w:t>
      </w:r>
    </w:p>
    <w:p w14:paraId="303A5D53" w14:textId="77777777" w:rsidR="009B7FA1" w:rsidRDefault="00000000">
      <w:r>
        <w:t>En el código principal, podemos instanciar el escenario y actualizar su desplazamiento con:</w:t>
      </w:r>
    </w:p>
    <w:p w14:paraId="4A1B0D72" w14:textId="77777777" w:rsidR="009B7FA1" w:rsidRDefault="00000000">
      <w:r>
        <w:t>```java</w:t>
      </w:r>
      <w:r>
        <w:br/>
        <w:t>EscenarioDistritoSombrio escenario = new EscenarioDistritoSombrio();</w:t>
      </w:r>
      <w:r>
        <w:br/>
        <w:t>escenario.actualizarOffset(100, 200);</w:t>
      </w:r>
      <w:r>
        <w:br/>
        <w:t>```</w:t>
      </w:r>
    </w:p>
    <w:p w14:paraId="0ADFB585" w14:textId="77777777" w:rsidR="009B7FA1" w:rsidRDefault="00000000">
      <w:r>
        <w:t xml:space="preserve">Esto movería el escenario 100 píxeles a la derecha y 200 </w:t>
      </w:r>
      <w:proofErr w:type="spellStart"/>
      <w:r>
        <w:t>píxeles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>.</w:t>
      </w:r>
    </w:p>
    <w:p w14:paraId="3E7A3844" w14:textId="77777777" w:rsidR="006E403C" w:rsidRDefault="006E403C"/>
    <w:p w14:paraId="43436065" w14:textId="77777777" w:rsidR="009B7FA1" w:rsidRDefault="00000000">
      <w:pPr>
        <w:pStyle w:val="Ttulo2"/>
      </w:pPr>
      <w:r>
        <w:t>4. Conclusión</w:t>
      </w:r>
    </w:p>
    <w:p w14:paraId="0AD5DB8F" w14:textId="77777777" w:rsidR="009B7FA1" w:rsidRDefault="00000000" w:rsidP="006E403C">
      <w:pPr>
        <w:jc w:val="both"/>
      </w:pPr>
      <w:r>
        <w:t>La clase `EscenarioDistritoSombrio` define un escenario con desplazamiento y una imagen de fondo. Es un ejemplo de cómo se pueden crear múltiples escenarios en el juego heredando de `BaseEscenario`.</w:t>
      </w:r>
    </w:p>
    <w:sectPr w:rsidR="009B7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523612">
    <w:abstractNumId w:val="8"/>
  </w:num>
  <w:num w:numId="2" w16cid:durableId="1609072477">
    <w:abstractNumId w:val="6"/>
  </w:num>
  <w:num w:numId="3" w16cid:durableId="1328245751">
    <w:abstractNumId w:val="5"/>
  </w:num>
  <w:num w:numId="4" w16cid:durableId="984622977">
    <w:abstractNumId w:val="4"/>
  </w:num>
  <w:num w:numId="5" w16cid:durableId="297029137">
    <w:abstractNumId w:val="7"/>
  </w:num>
  <w:num w:numId="6" w16cid:durableId="114372929">
    <w:abstractNumId w:val="3"/>
  </w:num>
  <w:num w:numId="7" w16cid:durableId="976184708">
    <w:abstractNumId w:val="2"/>
  </w:num>
  <w:num w:numId="8" w16cid:durableId="309554208">
    <w:abstractNumId w:val="1"/>
  </w:num>
  <w:num w:numId="9" w16cid:durableId="194480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CDC"/>
    <w:rsid w:val="006E403C"/>
    <w:rsid w:val="009B7F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7D21EF"/>
  <w14:defaultImageDpi w14:val="300"/>
  <w15:docId w15:val="{3068044C-BFB4-488D-9742-F07B295D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Gutiérrez</cp:lastModifiedBy>
  <cp:revision>2</cp:revision>
  <dcterms:created xsi:type="dcterms:W3CDTF">2013-12-23T23:15:00Z</dcterms:created>
  <dcterms:modified xsi:type="dcterms:W3CDTF">2025-03-04T15:22:00Z</dcterms:modified>
  <cp:category/>
</cp:coreProperties>
</file>